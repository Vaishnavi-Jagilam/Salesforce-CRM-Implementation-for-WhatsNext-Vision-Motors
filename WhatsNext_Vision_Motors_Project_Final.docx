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E4D63" w14:textId="77777777" w:rsidR="008F5606" w:rsidRDefault="008F5606">
      <w:pPr>
        <w:rPr>
          <w:b/>
          <w:sz w:val="32"/>
        </w:rPr>
      </w:pPr>
    </w:p>
    <w:p w14:paraId="00A8FDE4" w14:textId="77777777" w:rsidR="008F5606" w:rsidRDefault="008F5606">
      <w:pPr>
        <w:rPr>
          <w:b/>
          <w:sz w:val="32"/>
        </w:rPr>
      </w:pPr>
    </w:p>
    <w:p w14:paraId="786E6552" w14:textId="77777777" w:rsidR="008F5606" w:rsidRDefault="008F5606">
      <w:pPr>
        <w:rPr>
          <w:b/>
          <w:sz w:val="32"/>
        </w:rPr>
      </w:pPr>
    </w:p>
    <w:p w14:paraId="7EE2CB1A" w14:textId="77777777" w:rsidR="00D54492" w:rsidRDefault="00D54492">
      <w:pPr>
        <w:rPr>
          <w:b/>
          <w:sz w:val="32"/>
        </w:rPr>
      </w:pPr>
    </w:p>
    <w:p w14:paraId="75EF94CB" w14:textId="77777777" w:rsidR="00D54492" w:rsidRDefault="00D54492">
      <w:pPr>
        <w:rPr>
          <w:b/>
          <w:sz w:val="32"/>
        </w:rPr>
      </w:pPr>
    </w:p>
    <w:p w14:paraId="2DF69176" w14:textId="77777777" w:rsidR="008F5606" w:rsidRDefault="008F5606">
      <w:pPr>
        <w:rPr>
          <w:b/>
          <w:sz w:val="56"/>
          <w:szCs w:val="56"/>
        </w:rPr>
      </w:pPr>
    </w:p>
    <w:p w14:paraId="6A5F0F97" w14:textId="276C1FEF" w:rsidR="00D54492" w:rsidRPr="00D54492" w:rsidRDefault="00D54492">
      <w:pPr>
        <w:rPr>
          <w:b/>
          <w:sz w:val="56"/>
          <w:szCs w:val="56"/>
        </w:rPr>
      </w:pPr>
      <w:r w:rsidRPr="00D54492">
        <w:rPr>
          <w:b/>
          <w:sz w:val="56"/>
          <w:szCs w:val="56"/>
        </w:rPr>
        <w:t xml:space="preserve">Project Document: Salesforce CRM Implementation for </w:t>
      </w:r>
      <w:proofErr w:type="spellStart"/>
      <w:r w:rsidRPr="00D54492">
        <w:rPr>
          <w:b/>
          <w:sz w:val="56"/>
          <w:szCs w:val="56"/>
        </w:rPr>
        <w:t>WhatsNext</w:t>
      </w:r>
      <w:proofErr w:type="spellEnd"/>
      <w:r w:rsidRPr="00D54492">
        <w:rPr>
          <w:b/>
          <w:sz w:val="56"/>
          <w:szCs w:val="56"/>
        </w:rPr>
        <w:t xml:space="preserve"> Vision Motors</w:t>
      </w:r>
    </w:p>
    <w:p w14:paraId="22D349B0" w14:textId="77777777" w:rsidR="00D54492" w:rsidRPr="00D54492" w:rsidRDefault="00D54492">
      <w:pPr>
        <w:rPr>
          <w:b/>
          <w:sz w:val="56"/>
          <w:szCs w:val="56"/>
        </w:rPr>
      </w:pPr>
    </w:p>
    <w:p w14:paraId="114E87A8" w14:textId="77777777" w:rsidR="00D54492" w:rsidRDefault="00D54492">
      <w:pPr>
        <w:rPr>
          <w:b/>
          <w:sz w:val="56"/>
          <w:szCs w:val="56"/>
        </w:rPr>
      </w:pPr>
    </w:p>
    <w:p w14:paraId="61C5FCC4" w14:textId="77777777" w:rsidR="00D54492" w:rsidRDefault="00D54492">
      <w:pPr>
        <w:rPr>
          <w:b/>
          <w:sz w:val="56"/>
          <w:szCs w:val="56"/>
        </w:rPr>
      </w:pPr>
    </w:p>
    <w:p w14:paraId="33C40CDD" w14:textId="77777777" w:rsidR="00D54492" w:rsidRDefault="00D54492">
      <w:pPr>
        <w:rPr>
          <w:b/>
          <w:sz w:val="32"/>
        </w:rPr>
      </w:pPr>
    </w:p>
    <w:p w14:paraId="48E0F749" w14:textId="77777777" w:rsidR="008F5606" w:rsidRDefault="008F5606">
      <w:pPr>
        <w:rPr>
          <w:b/>
          <w:sz w:val="32"/>
        </w:rPr>
      </w:pPr>
    </w:p>
    <w:p w14:paraId="1070665A" w14:textId="77777777" w:rsidR="008F5606" w:rsidRDefault="008F5606">
      <w:pPr>
        <w:rPr>
          <w:b/>
          <w:sz w:val="32"/>
        </w:rPr>
      </w:pPr>
    </w:p>
    <w:p w14:paraId="5319FD1B" w14:textId="77777777" w:rsidR="008F5606" w:rsidRDefault="008F5606">
      <w:pPr>
        <w:rPr>
          <w:b/>
          <w:sz w:val="32"/>
        </w:rPr>
      </w:pPr>
    </w:p>
    <w:p w14:paraId="25633D60" w14:textId="77777777" w:rsidR="008F5606" w:rsidRDefault="008F5606">
      <w:pPr>
        <w:rPr>
          <w:b/>
          <w:sz w:val="32"/>
        </w:rPr>
      </w:pPr>
    </w:p>
    <w:p w14:paraId="31405764" w14:textId="77777777" w:rsidR="008F5606" w:rsidRDefault="008F5606">
      <w:pPr>
        <w:rPr>
          <w:b/>
          <w:sz w:val="32"/>
        </w:rPr>
      </w:pPr>
    </w:p>
    <w:p w14:paraId="1BF33E55" w14:textId="41B576E7" w:rsidR="00CF4838" w:rsidRDefault="00000000">
      <w:r>
        <w:rPr>
          <w:b/>
          <w:sz w:val="32"/>
        </w:rPr>
        <w:lastRenderedPageBreak/>
        <w:t>Abstract</w:t>
      </w:r>
    </w:p>
    <w:p w14:paraId="726CC517" w14:textId="77777777" w:rsidR="008F5606" w:rsidRDefault="00000000">
      <w:r>
        <w:t xml:space="preserve">This project report highlights the implementation of Salesforce CRM for </w:t>
      </w:r>
    </w:p>
    <w:p w14:paraId="5DAB01BE" w14:textId="7D81AA3C" w:rsidR="00CF4838" w:rsidRDefault="00000000">
      <w:r>
        <w:t>Vision Motors. The solution automates vehicle order management, dealer assignment, and customer engagement processes. It ensures that customer orders are accurately processed by validating stock levels and preventing out-of-stock orders. Automated workflows such as test drive reminders and real-time order updates improve the overall customer experience. The project leverages Salesforce features like Flows, Apex Triggers, Batch Jobs, and Scheduled Apex to streamline operations. This abstract sets the stage for understanding how Salesforce CRM transforms operational efficiency in the automotive sector.</w:t>
      </w:r>
    </w:p>
    <w:p w14:paraId="52E8AEDE" w14:textId="77777777" w:rsidR="008F5606" w:rsidRPr="008F5606" w:rsidRDefault="008F5606" w:rsidP="008F5606">
      <w:r w:rsidRPr="008F5606">
        <w:t>Key areas include customer engagement, order management, test drive scheduling, and service requests. Salesforce flows automate dealer assignment and test drive reminders, while Apex ensures real-time stock validation. Batch processes update pending orders daily, ensuring accuracy.</w:t>
      </w:r>
    </w:p>
    <w:p w14:paraId="43895EE7" w14:textId="77777777" w:rsidR="008F5606" w:rsidRPr="008F5606" w:rsidRDefault="008F5606" w:rsidP="008F5606">
      <w:r w:rsidRPr="008F5606">
        <w:t xml:space="preserve">This project demonstrates how a </w:t>
      </w:r>
      <w:r w:rsidRPr="008F5606">
        <w:rPr>
          <w:b/>
          <w:bCs/>
        </w:rPr>
        <w:t>cloud-based CRM solution</w:t>
      </w:r>
      <w:r w:rsidRPr="008F5606">
        <w:t xml:space="preserve"> can revolutionize the automobile retail sector by improving operational efficiency, reducing errors, and enhancing customer experience.</w:t>
      </w:r>
    </w:p>
    <w:p w14:paraId="1808B244" w14:textId="77777777" w:rsidR="008F5606" w:rsidRDefault="008F5606"/>
    <w:p w14:paraId="7ADBFEF1" w14:textId="77777777" w:rsidR="008F5606" w:rsidRDefault="008F5606">
      <w:pPr>
        <w:rPr>
          <w:b/>
          <w:sz w:val="32"/>
        </w:rPr>
      </w:pPr>
    </w:p>
    <w:p w14:paraId="293978BE" w14:textId="77777777" w:rsidR="008F5606" w:rsidRDefault="008F5606">
      <w:pPr>
        <w:rPr>
          <w:b/>
          <w:sz w:val="32"/>
        </w:rPr>
      </w:pPr>
    </w:p>
    <w:p w14:paraId="6B95FA2D" w14:textId="77777777" w:rsidR="008F5606" w:rsidRDefault="008F5606">
      <w:pPr>
        <w:rPr>
          <w:b/>
          <w:sz w:val="32"/>
        </w:rPr>
      </w:pPr>
    </w:p>
    <w:p w14:paraId="145D0B02" w14:textId="77777777" w:rsidR="008F5606" w:rsidRDefault="008F5606">
      <w:pPr>
        <w:rPr>
          <w:b/>
          <w:sz w:val="32"/>
        </w:rPr>
      </w:pPr>
    </w:p>
    <w:p w14:paraId="431F1B5A" w14:textId="77777777" w:rsidR="008F5606" w:rsidRDefault="008F5606">
      <w:pPr>
        <w:rPr>
          <w:b/>
          <w:sz w:val="32"/>
        </w:rPr>
      </w:pPr>
    </w:p>
    <w:p w14:paraId="2B4D9064" w14:textId="77777777" w:rsidR="008F5606" w:rsidRDefault="008F5606">
      <w:pPr>
        <w:rPr>
          <w:b/>
          <w:sz w:val="32"/>
        </w:rPr>
      </w:pPr>
    </w:p>
    <w:p w14:paraId="48C295F3" w14:textId="77777777" w:rsidR="008F5606" w:rsidRDefault="008F5606">
      <w:pPr>
        <w:rPr>
          <w:b/>
          <w:sz w:val="32"/>
        </w:rPr>
      </w:pPr>
    </w:p>
    <w:p w14:paraId="3F024B24" w14:textId="77777777" w:rsidR="008F5606" w:rsidRDefault="008F5606">
      <w:pPr>
        <w:rPr>
          <w:b/>
          <w:sz w:val="32"/>
        </w:rPr>
      </w:pPr>
    </w:p>
    <w:p w14:paraId="6DD85F83" w14:textId="77777777" w:rsidR="008F5606" w:rsidRDefault="008F5606">
      <w:pPr>
        <w:rPr>
          <w:b/>
          <w:sz w:val="32"/>
        </w:rPr>
      </w:pPr>
    </w:p>
    <w:p w14:paraId="046EBF14" w14:textId="1C7273FD" w:rsidR="00CF4838" w:rsidRDefault="00000000">
      <w:r>
        <w:rPr>
          <w:b/>
          <w:sz w:val="32"/>
        </w:rPr>
        <w:lastRenderedPageBreak/>
        <w:t>Objectives</w:t>
      </w:r>
    </w:p>
    <w:p w14:paraId="27A508B5" w14:textId="77777777" w:rsidR="00CF4838" w:rsidRDefault="00000000">
      <w:r>
        <w:t>The objectives of the Salesforce CRM implementation are as follows:</w:t>
      </w:r>
      <w:r>
        <w:br/>
        <w:t>1. Automate the assignment of the nearest dealer to each customer order.</w:t>
      </w:r>
      <w:r>
        <w:br/>
        <w:t>2. Prevent out-of-stock vehicle orders through Apex validation.</w:t>
      </w:r>
      <w:r>
        <w:br/>
        <w:t>3. Streamline communication by sending automated emails for test drive reminders.</w:t>
      </w:r>
      <w:r>
        <w:br/>
        <w:t>4. Enhance operational efficiency with batch jobs and scheduled processes.</w:t>
      </w:r>
      <w:r>
        <w:br/>
        <w:t>5. Improve customer satisfaction by ensuring timely updates and transparent workflows.</w:t>
      </w:r>
    </w:p>
    <w:p w14:paraId="2BD492CA" w14:textId="77777777" w:rsidR="008F5606" w:rsidRDefault="008F5606">
      <w:pPr>
        <w:rPr>
          <w:b/>
          <w:sz w:val="32"/>
        </w:rPr>
      </w:pPr>
    </w:p>
    <w:p w14:paraId="23B1D36E" w14:textId="77777777" w:rsidR="008F5606" w:rsidRDefault="008F5606">
      <w:pPr>
        <w:rPr>
          <w:b/>
          <w:sz w:val="32"/>
        </w:rPr>
      </w:pPr>
    </w:p>
    <w:p w14:paraId="0950533F" w14:textId="77777777" w:rsidR="008F5606" w:rsidRDefault="008F5606">
      <w:pPr>
        <w:rPr>
          <w:b/>
          <w:sz w:val="32"/>
        </w:rPr>
      </w:pPr>
    </w:p>
    <w:p w14:paraId="46C1B5DA" w14:textId="77777777" w:rsidR="008F5606" w:rsidRDefault="008F5606">
      <w:pPr>
        <w:rPr>
          <w:b/>
          <w:sz w:val="32"/>
        </w:rPr>
      </w:pPr>
    </w:p>
    <w:p w14:paraId="59160D0B" w14:textId="77777777" w:rsidR="008F5606" w:rsidRDefault="008F5606">
      <w:pPr>
        <w:rPr>
          <w:b/>
          <w:sz w:val="32"/>
        </w:rPr>
      </w:pPr>
    </w:p>
    <w:p w14:paraId="03CF746F" w14:textId="77777777" w:rsidR="008F5606" w:rsidRDefault="008F5606">
      <w:pPr>
        <w:rPr>
          <w:b/>
          <w:sz w:val="32"/>
        </w:rPr>
      </w:pPr>
    </w:p>
    <w:p w14:paraId="030B72BC" w14:textId="77777777" w:rsidR="008F5606" w:rsidRDefault="008F5606">
      <w:pPr>
        <w:rPr>
          <w:b/>
          <w:sz w:val="32"/>
        </w:rPr>
      </w:pPr>
    </w:p>
    <w:p w14:paraId="6D66D812" w14:textId="77777777" w:rsidR="008F5606" w:rsidRDefault="008F5606">
      <w:pPr>
        <w:rPr>
          <w:b/>
          <w:sz w:val="32"/>
        </w:rPr>
      </w:pPr>
    </w:p>
    <w:p w14:paraId="3C2AD341" w14:textId="77777777" w:rsidR="008F5606" w:rsidRDefault="008F5606">
      <w:pPr>
        <w:rPr>
          <w:b/>
          <w:sz w:val="32"/>
        </w:rPr>
      </w:pPr>
    </w:p>
    <w:p w14:paraId="169C48E0" w14:textId="77777777" w:rsidR="008F5606" w:rsidRDefault="008F5606">
      <w:pPr>
        <w:rPr>
          <w:b/>
          <w:sz w:val="32"/>
        </w:rPr>
      </w:pPr>
    </w:p>
    <w:p w14:paraId="32751E6E" w14:textId="77777777" w:rsidR="008F5606" w:rsidRDefault="008F5606">
      <w:pPr>
        <w:rPr>
          <w:b/>
          <w:sz w:val="32"/>
        </w:rPr>
      </w:pPr>
    </w:p>
    <w:p w14:paraId="444A3324" w14:textId="77777777" w:rsidR="008F5606" w:rsidRDefault="008F5606">
      <w:pPr>
        <w:rPr>
          <w:b/>
          <w:sz w:val="32"/>
        </w:rPr>
      </w:pPr>
    </w:p>
    <w:p w14:paraId="168395DA" w14:textId="77777777" w:rsidR="008F5606" w:rsidRDefault="008F5606">
      <w:pPr>
        <w:rPr>
          <w:b/>
          <w:sz w:val="32"/>
        </w:rPr>
      </w:pPr>
    </w:p>
    <w:p w14:paraId="34653578" w14:textId="77777777" w:rsidR="008F5606" w:rsidRDefault="008F5606">
      <w:pPr>
        <w:rPr>
          <w:b/>
          <w:sz w:val="32"/>
        </w:rPr>
      </w:pPr>
    </w:p>
    <w:p w14:paraId="6B47E2E1" w14:textId="77777777" w:rsidR="008F5606" w:rsidRDefault="008F5606">
      <w:pPr>
        <w:rPr>
          <w:b/>
          <w:sz w:val="32"/>
        </w:rPr>
      </w:pPr>
    </w:p>
    <w:p w14:paraId="5347F732" w14:textId="77777777" w:rsidR="008F5606" w:rsidRDefault="008F5606">
      <w:pPr>
        <w:rPr>
          <w:b/>
          <w:sz w:val="32"/>
        </w:rPr>
      </w:pPr>
    </w:p>
    <w:p w14:paraId="014BC234" w14:textId="3FD7C25B" w:rsidR="00CF4838" w:rsidRDefault="00000000">
      <w:r>
        <w:rPr>
          <w:b/>
          <w:sz w:val="32"/>
        </w:rPr>
        <w:lastRenderedPageBreak/>
        <w:t>Technology Description</w:t>
      </w:r>
    </w:p>
    <w:p w14:paraId="5265EC14" w14:textId="77777777" w:rsidR="00CF4838" w:rsidRDefault="00000000">
      <w:r>
        <w:rPr>
          <w:b/>
        </w:rPr>
        <w:t>The Salesforce CRM implementation uses the following core technologies:</w:t>
      </w:r>
    </w:p>
    <w:p w14:paraId="2B1E9508" w14:textId="77777777" w:rsidR="00CF4838" w:rsidRDefault="00000000">
      <w:r w:rsidRPr="008F5606">
        <w:rPr>
          <w:b/>
          <w:bCs/>
        </w:rPr>
        <w:t>- Salesforce Platform</w:t>
      </w:r>
      <w:r>
        <w:t>: Provides CRM functionalities, customization, and scalability.</w:t>
      </w:r>
    </w:p>
    <w:p w14:paraId="4F482A13" w14:textId="77777777" w:rsidR="00CF4838" w:rsidRDefault="00000000">
      <w:r>
        <w:t xml:space="preserve">- </w:t>
      </w:r>
      <w:r w:rsidRPr="008F5606">
        <w:rPr>
          <w:b/>
          <w:bCs/>
        </w:rPr>
        <w:t>Custom Objects</w:t>
      </w:r>
      <w:r>
        <w:t>: Vehicle, Dealer, Customer, Order, Test Drive, and Service Request for data management.</w:t>
      </w:r>
    </w:p>
    <w:p w14:paraId="1E82F066" w14:textId="77777777" w:rsidR="00CF4838" w:rsidRDefault="00000000">
      <w:r>
        <w:t xml:space="preserve">- </w:t>
      </w:r>
      <w:r w:rsidRPr="008F5606">
        <w:rPr>
          <w:b/>
          <w:bCs/>
        </w:rPr>
        <w:t>Lightning App Builder</w:t>
      </w:r>
      <w:r>
        <w:t>: Used to create the 'WhatsNext Vision Motors' application with navigation items.</w:t>
      </w:r>
    </w:p>
    <w:p w14:paraId="204D3633" w14:textId="77777777" w:rsidR="00CF4838" w:rsidRDefault="00000000">
      <w:r>
        <w:t xml:space="preserve">- </w:t>
      </w:r>
      <w:r w:rsidRPr="008F5606">
        <w:rPr>
          <w:b/>
          <w:bCs/>
        </w:rPr>
        <w:t>Flows</w:t>
      </w:r>
      <w:r>
        <w:t>: Record-triggered flows automate dealer assignment and test drive reminders.</w:t>
      </w:r>
    </w:p>
    <w:p w14:paraId="4D24FE65" w14:textId="77777777" w:rsidR="00CF4838" w:rsidRDefault="00000000">
      <w:r>
        <w:t xml:space="preserve">- </w:t>
      </w:r>
      <w:r w:rsidRPr="008F5606">
        <w:rPr>
          <w:b/>
          <w:bCs/>
        </w:rPr>
        <w:t>Apex Triggers</w:t>
      </w:r>
      <w:r>
        <w:t>: Ensure business rules such as stock validation and automatic updates are enforced.</w:t>
      </w:r>
    </w:p>
    <w:p w14:paraId="1F40478E" w14:textId="77777777" w:rsidR="00CF4838" w:rsidRDefault="00000000">
      <w:r>
        <w:t xml:space="preserve">- </w:t>
      </w:r>
      <w:r w:rsidRPr="008F5606">
        <w:rPr>
          <w:b/>
          <w:bCs/>
        </w:rPr>
        <w:t>Batch Apex</w:t>
      </w:r>
      <w:r>
        <w:t>: Handles bulk operations such as confirming pending orders when stock is replenished.</w:t>
      </w:r>
    </w:p>
    <w:p w14:paraId="0005C46B" w14:textId="77777777" w:rsidR="00CF4838" w:rsidRDefault="00000000">
      <w:r>
        <w:t xml:space="preserve">- </w:t>
      </w:r>
      <w:r w:rsidRPr="008F5606">
        <w:rPr>
          <w:b/>
          <w:bCs/>
        </w:rPr>
        <w:t>Scheduled Apex</w:t>
      </w:r>
      <w:r>
        <w:t>: Automates daily job execution for continuous order processing.</w:t>
      </w:r>
    </w:p>
    <w:p w14:paraId="4750DD06" w14:textId="77777777" w:rsidR="008F5606" w:rsidRDefault="008F5606"/>
    <w:p w14:paraId="0CAEC7F3" w14:textId="77777777" w:rsidR="008F5606" w:rsidRDefault="008F5606"/>
    <w:p w14:paraId="40460553" w14:textId="77777777" w:rsidR="008F5606" w:rsidRDefault="008F5606"/>
    <w:p w14:paraId="784CE854" w14:textId="77777777" w:rsidR="00CF4838" w:rsidRDefault="00000000">
      <w:r>
        <w:rPr>
          <w:b/>
          <w:sz w:val="32"/>
        </w:rPr>
        <w:t>Detailed Execution of Project Phases</w:t>
      </w:r>
    </w:p>
    <w:p w14:paraId="3979C5D8" w14:textId="77777777" w:rsidR="00CF4838" w:rsidRDefault="00000000">
      <w:r>
        <w:rPr>
          <w:b/>
          <w:sz w:val="28"/>
        </w:rPr>
        <w:t>Phase 1: Developer Account Creation</w:t>
      </w:r>
    </w:p>
    <w:p w14:paraId="0FA7C351" w14:textId="77777777" w:rsidR="00CF4838" w:rsidRDefault="00000000">
      <w:r>
        <w:t>A Salesforce Developer account was created via the official developer portal. The account activation included email verification, password setup, and security question configuration.</w:t>
      </w:r>
    </w:p>
    <w:p w14:paraId="66E9E7EC" w14:textId="77777777" w:rsidR="008F5606" w:rsidRPr="008F5606" w:rsidRDefault="008F5606" w:rsidP="008F5606">
      <w:r w:rsidRPr="008F5606">
        <w:t>Creating a developer org in salesforce. </w:t>
      </w:r>
    </w:p>
    <w:p w14:paraId="36732832" w14:textId="77777777" w:rsidR="008F5606" w:rsidRPr="008F5606" w:rsidRDefault="008F5606" w:rsidP="008F5606">
      <w:r w:rsidRPr="008F5606">
        <w:t xml:space="preserve">Go to </w:t>
      </w:r>
      <w:hyperlink r:id="rId6" w:tgtFrame="_blank" w:history="1">
        <w:r w:rsidRPr="008F5606">
          <w:rPr>
            <w:rStyle w:val="Hyperlink"/>
          </w:rPr>
          <w:t>https://developer.salesforce.com/signup</w:t>
        </w:r>
      </w:hyperlink>
    </w:p>
    <w:p w14:paraId="7AD9C95F" w14:textId="77777777" w:rsidR="008F5606" w:rsidRPr="008F5606" w:rsidRDefault="008F5606" w:rsidP="008F5606">
      <w:r w:rsidRPr="008F5606">
        <w:t xml:space="preserve">On the </w:t>
      </w:r>
      <w:proofErr w:type="gramStart"/>
      <w:r w:rsidRPr="008F5606">
        <w:t>sign up</w:t>
      </w:r>
      <w:proofErr w:type="gramEnd"/>
      <w:r w:rsidRPr="008F5606">
        <w:t xml:space="preserve"> form, enter the following </w:t>
      </w:r>
      <w:proofErr w:type="gramStart"/>
      <w:r w:rsidRPr="008F5606">
        <w:t>details :</w:t>
      </w:r>
      <w:proofErr w:type="gramEnd"/>
      <w:r w:rsidRPr="008F5606">
        <w:t> </w:t>
      </w:r>
    </w:p>
    <w:p w14:paraId="100F3F18" w14:textId="77777777" w:rsidR="008F5606" w:rsidRPr="008F5606" w:rsidRDefault="008F5606" w:rsidP="008F5606">
      <w:r w:rsidRPr="008F5606">
        <w:t>First name &amp; Last name </w:t>
      </w:r>
    </w:p>
    <w:p w14:paraId="33F43FAE" w14:textId="77777777" w:rsidR="008F5606" w:rsidRPr="008F5606" w:rsidRDefault="008F5606" w:rsidP="008F5606">
      <w:r w:rsidRPr="008F5606">
        <w:t>Email </w:t>
      </w:r>
    </w:p>
    <w:p w14:paraId="3C3BC663" w14:textId="77777777" w:rsidR="008F5606" w:rsidRPr="008F5606" w:rsidRDefault="008F5606" w:rsidP="008F5606">
      <w:proofErr w:type="gramStart"/>
      <w:r w:rsidRPr="008F5606">
        <w:t>Role :</w:t>
      </w:r>
      <w:proofErr w:type="gramEnd"/>
      <w:r w:rsidRPr="008F5606">
        <w:t xml:space="preserve"> Developer </w:t>
      </w:r>
    </w:p>
    <w:p w14:paraId="5C368513" w14:textId="77777777" w:rsidR="008F5606" w:rsidRPr="008F5606" w:rsidRDefault="008F5606" w:rsidP="008F5606">
      <w:proofErr w:type="gramStart"/>
      <w:r w:rsidRPr="008F5606">
        <w:lastRenderedPageBreak/>
        <w:t>Company :</w:t>
      </w:r>
      <w:proofErr w:type="gramEnd"/>
      <w:r w:rsidRPr="008F5606">
        <w:t xml:space="preserve"> College Name </w:t>
      </w:r>
    </w:p>
    <w:p w14:paraId="329C2430" w14:textId="77777777" w:rsidR="008F5606" w:rsidRPr="008F5606" w:rsidRDefault="008F5606" w:rsidP="008F5606">
      <w:proofErr w:type="gramStart"/>
      <w:r w:rsidRPr="008F5606">
        <w:t>County :</w:t>
      </w:r>
      <w:proofErr w:type="gramEnd"/>
      <w:r w:rsidRPr="008F5606">
        <w:t xml:space="preserve"> India </w:t>
      </w:r>
    </w:p>
    <w:p w14:paraId="2B2509B3" w14:textId="77777777" w:rsidR="008F5606" w:rsidRPr="008F5606" w:rsidRDefault="008F5606" w:rsidP="008F5606">
      <w:r w:rsidRPr="008F5606">
        <w:t xml:space="preserve">Postal </w:t>
      </w:r>
      <w:proofErr w:type="gramStart"/>
      <w:r w:rsidRPr="008F5606">
        <w:t>Code :</w:t>
      </w:r>
      <w:proofErr w:type="gramEnd"/>
      <w:r w:rsidRPr="008F5606">
        <w:t xml:space="preserve"> pin code </w:t>
      </w:r>
    </w:p>
    <w:p w14:paraId="46F1DDB6" w14:textId="77777777" w:rsidR="008F5606" w:rsidRPr="008F5606" w:rsidRDefault="008F5606" w:rsidP="008F5606">
      <w:proofErr w:type="gramStart"/>
      <w:r w:rsidRPr="008F5606">
        <w:t>Username :</w:t>
      </w:r>
      <w:proofErr w:type="gramEnd"/>
      <w:r w:rsidRPr="008F5606">
        <w:t xml:space="preserve"> should be a combination of your name and company</w:t>
      </w:r>
    </w:p>
    <w:p w14:paraId="47D3661C" w14:textId="77777777" w:rsidR="008F5606" w:rsidRPr="008F5606" w:rsidRDefault="008F5606" w:rsidP="008F5606">
      <w:r w:rsidRPr="008F5606">
        <w:t xml:space="preserve">This need not be an actual email </w:t>
      </w:r>
      <w:proofErr w:type="gramStart"/>
      <w:r w:rsidRPr="008F5606">
        <w:t>id,</w:t>
      </w:r>
      <w:proofErr w:type="gramEnd"/>
      <w:r w:rsidRPr="008F5606">
        <w:t xml:space="preserve"> you can give anything in the </w:t>
      </w:r>
      <w:proofErr w:type="gramStart"/>
      <w:r w:rsidRPr="008F5606">
        <w:t>format :</w:t>
      </w:r>
      <w:proofErr w:type="gramEnd"/>
      <w:r w:rsidRPr="008F5606">
        <w:t xml:space="preserve"> </w:t>
      </w:r>
      <w:hyperlink r:id="rId7" w:tgtFrame="_blank" w:history="1">
        <w:r w:rsidRPr="008F5606">
          <w:rPr>
            <w:rStyle w:val="Hyperlink"/>
          </w:rPr>
          <w:t>username@organization.com</w:t>
        </w:r>
      </w:hyperlink>
      <w:r w:rsidRPr="008F5606">
        <w:t> </w:t>
      </w:r>
    </w:p>
    <w:p w14:paraId="14011598" w14:textId="77777777" w:rsidR="008F5606" w:rsidRPr="008F5606" w:rsidRDefault="008F5606" w:rsidP="008F5606">
      <w:r w:rsidRPr="008F5606">
        <w:t>Click on sign me up after filling these.</w:t>
      </w:r>
    </w:p>
    <w:p w14:paraId="1AAF4741" w14:textId="77777777" w:rsidR="008F5606" w:rsidRDefault="008F5606"/>
    <w:p w14:paraId="552823D4" w14:textId="77777777" w:rsidR="008F5606" w:rsidRDefault="008F5606"/>
    <w:p w14:paraId="31FCB7B8" w14:textId="77777777" w:rsidR="00CF4838" w:rsidRDefault="00000000">
      <w:r>
        <w:rPr>
          <w:b/>
          <w:sz w:val="28"/>
        </w:rPr>
        <w:t>Phase 2: Object &amp; Relationship Setup</w:t>
      </w:r>
    </w:p>
    <w:p w14:paraId="4720D7A6" w14:textId="77777777" w:rsidR="00CF4838" w:rsidRDefault="00000000">
      <w:r>
        <w:t>Custom objects such as Vehicle, Dealer, Customer, Order, Test Drive, and Service Request were created. Relationships between these objects were defined to establish a comprehensive data model.</w:t>
      </w:r>
    </w:p>
    <w:p w14:paraId="2C1F28C9" w14:textId="77777777" w:rsidR="008F5606" w:rsidRPr="008F5606" w:rsidRDefault="008F5606" w:rsidP="008F5606">
      <w:pPr>
        <w:rPr>
          <w:b/>
          <w:bCs/>
        </w:rPr>
      </w:pPr>
      <w:r w:rsidRPr="008F5606">
        <w:rPr>
          <w:b/>
          <w:bCs/>
        </w:rPr>
        <w:t>Objects &amp; Relationships</w:t>
      </w:r>
    </w:p>
    <w:tbl>
      <w:tblPr>
        <w:tblW w:w="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20"/>
        <w:gridCol w:w="2654"/>
        <w:gridCol w:w="2750"/>
      </w:tblGrid>
      <w:tr w:rsidR="008F5606" w:rsidRPr="008F5606" w14:paraId="3D0A05E8" w14:textId="77777777">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426C6B6E" w14:textId="77777777" w:rsidR="008F5606" w:rsidRPr="008F5606" w:rsidRDefault="008F5606" w:rsidP="008F5606">
            <w:r w:rsidRPr="008F5606">
              <w:rPr>
                <w:b/>
                <w:bCs/>
              </w:rPr>
              <w:t>Object Name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54622E94" w14:textId="77777777" w:rsidR="008F5606" w:rsidRPr="008F5606" w:rsidRDefault="008F5606" w:rsidP="008F5606">
            <w:r w:rsidRPr="008F5606">
              <w:rPr>
                <w:b/>
                <w:bCs/>
              </w:rPr>
              <w:t>Purpose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55A1D8E1" w14:textId="77777777" w:rsidR="008F5606" w:rsidRPr="008F5606" w:rsidRDefault="008F5606" w:rsidP="008F5606">
            <w:r w:rsidRPr="008F5606">
              <w:rPr>
                <w:b/>
                <w:bCs/>
              </w:rPr>
              <w:t>Relationships</w:t>
            </w:r>
          </w:p>
        </w:tc>
      </w:tr>
      <w:tr w:rsidR="008F5606" w:rsidRPr="008F5606" w14:paraId="17177373" w14:textId="77777777">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44916AC6" w14:textId="77777777" w:rsidR="008F5606" w:rsidRPr="008F5606" w:rsidRDefault="008F5606" w:rsidP="008F5606">
            <w:proofErr w:type="spellStart"/>
            <w:r w:rsidRPr="008F5606">
              <w:rPr>
                <w:b/>
                <w:bCs/>
              </w:rPr>
              <w:t>Vehicle__c</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19BA1170" w14:textId="77777777" w:rsidR="008F5606" w:rsidRPr="008F5606" w:rsidRDefault="008F5606" w:rsidP="008F5606">
            <w:r w:rsidRPr="008F5606">
              <w:t>Stores vehicle details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123BB18F" w14:textId="77777777" w:rsidR="008F5606" w:rsidRPr="008F5606" w:rsidRDefault="008F5606" w:rsidP="008F5606">
            <w:r w:rsidRPr="008F5606">
              <w:t>Related to Dealer &amp; Orders</w:t>
            </w:r>
          </w:p>
        </w:tc>
      </w:tr>
      <w:tr w:rsidR="008F5606" w:rsidRPr="008F5606" w14:paraId="601BAE68" w14:textId="77777777">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79B4B49A" w14:textId="77777777" w:rsidR="008F5606" w:rsidRPr="008F5606" w:rsidRDefault="008F5606" w:rsidP="008F5606">
            <w:proofErr w:type="spellStart"/>
            <w:r w:rsidRPr="008F5606">
              <w:rPr>
                <w:b/>
                <w:bCs/>
              </w:rPr>
              <w:t>Vehicle_Dealer__c</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24817022" w14:textId="77777777" w:rsidR="008F5606" w:rsidRPr="008F5606" w:rsidRDefault="008F5606" w:rsidP="008F5606">
            <w:r w:rsidRPr="008F5606">
              <w:t>Stores authorized dealer info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14B78951" w14:textId="77777777" w:rsidR="008F5606" w:rsidRPr="008F5606" w:rsidRDefault="008F5606" w:rsidP="008F5606">
            <w:r w:rsidRPr="008F5606">
              <w:t>Related to Orders</w:t>
            </w:r>
          </w:p>
        </w:tc>
      </w:tr>
      <w:tr w:rsidR="008F5606" w:rsidRPr="008F5606" w14:paraId="3028536E" w14:textId="77777777">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20FEBEA6" w14:textId="77777777" w:rsidR="008F5606" w:rsidRPr="008F5606" w:rsidRDefault="008F5606" w:rsidP="008F5606">
            <w:proofErr w:type="spellStart"/>
            <w:r w:rsidRPr="008F5606">
              <w:rPr>
                <w:b/>
                <w:bCs/>
              </w:rPr>
              <w:t>Vehicle_Customer__c</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67E4AB3D" w14:textId="77777777" w:rsidR="008F5606" w:rsidRPr="008F5606" w:rsidRDefault="008F5606" w:rsidP="008F5606">
            <w:r w:rsidRPr="008F5606">
              <w:t>Stores customer details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4A8A2132" w14:textId="77777777" w:rsidR="008F5606" w:rsidRPr="008F5606" w:rsidRDefault="008F5606" w:rsidP="008F5606">
            <w:r w:rsidRPr="008F5606">
              <w:t>Related to Orders &amp; Test Drives</w:t>
            </w:r>
          </w:p>
        </w:tc>
      </w:tr>
      <w:tr w:rsidR="008F5606" w:rsidRPr="008F5606" w14:paraId="58E370C4" w14:textId="77777777">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16157BC1" w14:textId="77777777" w:rsidR="008F5606" w:rsidRPr="008F5606" w:rsidRDefault="008F5606" w:rsidP="008F5606">
            <w:proofErr w:type="spellStart"/>
            <w:r w:rsidRPr="008F5606">
              <w:rPr>
                <w:b/>
                <w:bCs/>
              </w:rPr>
              <w:t>Vehicle_Order__c</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513957F4" w14:textId="77777777" w:rsidR="008F5606" w:rsidRPr="008F5606" w:rsidRDefault="008F5606" w:rsidP="008F5606">
            <w:r w:rsidRPr="008F5606">
              <w:t>Tracks vehicle purchases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1FF0185D" w14:textId="77777777" w:rsidR="008F5606" w:rsidRPr="008F5606" w:rsidRDefault="008F5606" w:rsidP="008F5606">
            <w:r w:rsidRPr="008F5606">
              <w:t>Related to Customer &amp; Vehicle</w:t>
            </w:r>
          </w:p>
        </w:tc>
      </w:tr>
      <w:tr w:rsidR="008F5606" w:rsidRPr="008F5606" w14:paraId="6BDB384C" w14:textId="77777777">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2869E5E6" w14:textId="77777777" w:rsidR="008F5606" w:rsidRPr="008F5606" w:rsidRDefault="008F5606" w:rsidP="008F5606">
            <w:proofErr w:type="spellStart"/>
            <w:r w:rsidRPr="008F5606">
              <w:rPr>
                <w:b/>
                <w:bCs/>
              </w:rPr>
              <w:t>Vehicle_Test_Drive__c</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01A5621B" w14:textId="77777777" w:rsidR="008F5606" w:rsidRPr="008F5606" w:rsidRDefault="008F5606" w:rsidP="008F5606">
            <w:r w:rsidRPr="008F5606">
              <w:t>Tracks test drive bookings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40B1461A" w14:textId="77777777" w:rsidR="008F5606" w:rsidRPr="008F5606" w:rsidRDefault="008F5606" w:rsidP="008F5606">
            <w:r w:rsidRPr="008F5606">
              <w:t>Related to Customer &amp; Vehicle</w:t>
            </w:r>
          </w:p>
        </w:tc>
      </w:tr>
      <w:tr w:rsidR="008F5606" w:rsidRPr="008F5606" w14:paraId="26A11458" w14:textId="77777777">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540BB3A5" w14:textId="77777777" w:rsidR="008F5606" w:rsidRPr="008F5606" w:rsidRDefault="008F5606" w:rsidP="008F5606">
            <w:proofErr w:type="spellStart"/>
            <w:r w:rsidRPr="008F5606">
              <w:rPr>
                <w:b/>
                <w:bCs/>
              </w:rPr>
              <w:lastRenderedPageBreak/>
              <w:t>Vehicle_Service_Request__c</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5FF79A7B" w14:textId="77777777" w:rsidR="008F5606" w:rsidRPr="008F5606" w:rsidRDefault="008F5606" w:rsidP="008F5606">
            <w:r w:rsidRPr="008F5606">
              <w:t>Tracks vehicle servicing requests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38EE3CD9" w14:textId="77777777" w:rsidR="008F5606" w:rsidRPr="008F5606" w:rsidRDefault="008F5606" w:rsidP="008F5606">
            <w:r w:rsidRPr="008F5606">
              <w:t>Related to Customer &amp; Vehicle</w:t>
            </w:r>
          </w:p>
        </w:tc>
      </w:tr>
    </w:tbl>
    <w:p w14:paraId="100C9700" w14:textId="77777777" w:rsidR="008F5606" w:rsidRDefault="008F5606"/>
    <w:p w14:paraId="01A06CE5" w14:textId="77777777" w:rsidR="008F5606" w:rsidRDefault="008F5606"/>
    <w:p w14:paraId="40F0ECE1" w14:textId="77777777" w:rsidR="008F5606" w:rsidRDefault="008F5606"/>
    <w:p w14:paraId="51FDD1EC" w14:textId="77777777" w:rsidR="00CF4838" w:rsidRDefault="00000000">
      <w:r>
        <w:rPr>
          <w:b/>
          <w:sz w:val="28"/>
        </w:rPr>
        <w:t>Phase 3: Lightning App Creation</w:t>
      </w:r>
    </w:p>
    <w:p w14:paraId="116B23AD" w14:textId="77777777" w:rsidR="00CF4838" w:rsidRDefault="00000000">
      <w:r>
        <w:t>A custom Lightning App named 'WhatsNext Vision Motors' was created. It included navigation tabs for Vehicles, Dealers, Orders, Customers, Test Drives, Service Requests, Reports, and Dashboards.</w:t>
      </w:r>
    </w:p>
    <w:p w14:paraId="3381283E" w14:textId="77777777" w:rsidR="008F5606" w:rsidRPr="008F5606" w:rsidRDefault="008F5606" w:rsidP="008F5606">
      <w:pPr>
        <w:rPr>
          <w:b/>
          <w:bCs/>
        </w:rPr>
      </w:pPr>
      <w:r w:rsidRPr="008F5606">
        <w:rPr>
          <w:b/>
          <w:bCs/>
        </w:rPr>
        <w:t>Create a Lightning App</w:t>
      </w:r>
    </w:p>
    <w:p w14:paraId="7CF196C8" w14:textId="77777777" w:rsidR="008F5606" w:rsidRPr="008F5606" w:rsidRDefault="008F5606" w:rsidP="008F5606">
      <w:r w:rsidRPr="008F5606">
        <w:rPr>
          <w:b/>
          <w:bCs/>
        </w:rPr>
        <w:t>To create a lightning app page:</w:t>
      </w:r>
    </w:p>
    <w:p w14:paraId="5B3262B4" w14:textId="77777777" w:rsidR="008F5606" w:rsidRPr="008F5606" w:rsidRDefault="008F5606" w:rsidP="008F5606">
      <w:r w:rsidRPr="008F5606">
        <w:t xml:space="preserve">Go to setup page → search “app manager” in quick find → select “app manager” → click on </w:t>
      </w:r>
      <w:proofErr w:type="gramStart"/>
      <w:r w:rsidRPr="008F5606">
        <w:t>New</w:t>
      </w:r>
      <w:proofErr w:type="gramEnd"/>
      <w:r w:rsidRPr="008F5606">
        <w:t xml:space="preserve"> lightning App.</w:t>
      </w:r>
    </w:p>
    <w:p w14:paraId="37016A88" w14:textId="77777777" w:rsidR="008F5606" w:rsidRPr="008F5606" w:rsidRDefault="008F5606" w:rsidP="008F5606">
      <w:r w:rsidRPr="008F5606">
        <w:t>Fill the app name in app details and branding as follow</w:t>
      </w:r>
      <w:r w:rsidRPr="008F5606">
        <w:br/>
        <w:t xml:space="preserve">App </w:t>
      </w:r>
      <w:proofErr w:type="gramStart"/>
      <w:r w:rsidRPr="008F5606">
        <w:t>Name :</w:t>
      </w:r>
      <w:proofErr w:type="gramEnd"/>
      <w:r w:rsidRPr="008F5606">
        <w:t xml:space="preserve"> </w:t>
      </w:r>
      <w:proofErr w:type="spellStart"/>
      <w:r w:rsidRPr="008F5606">
        <w:t>WhatNext</w:t>
      </w:r>
      <w:proofErr w:type="spellEnd"/>
      <w:r w:rsidRPr="008F5606">
        <w:t xml:space="preserve"> Vision Motors</w:t>
      </w:r>
      <w:r w:rsidRPr="008F5606">
        <w:br/>
        <w:t xml:space="preserve">Developer </w:t>
      </w:r>
      <w:proofErr w:type="gramStart"/>
      <w:r w:rsidRPr="008F5606">
        <w:t>Name :</w:t>
      </w:r>
      <w:proofErr w:type="gramEnd"/>
      <w:r w:rsidRPr="008F5606">
        <w:t xml:space="preserve"> this will auto populated</w:t>
      </w:r>
      <w:r w:rsidRPr="008F5606">
        <w:br/>
      </w:r>
      <w:proofErr w:type="gramStart"/>
      <w:r w:rsidRPr="008F5606">
        <w:t>Description :</w:t>
      </w:r>
      <w:proofErr w:type="gramEnd"/>
      <w:r w:rsidRPr="008F5606">
        <w:t xml:space="preserve"> Give a meaningful description</w:t>
      </w:r>
      <w:r w:rsidRPr="008F5606">
        <w:br/>
      </w:r>
      <w:proofErr w:type="gramStart"/>
      <w:r w:rsidRPr="008F5606">
        <w:t>Image :</w:t>
      </w:r>
      <w:proofErr w:type="gramEnd"/>
      <w:r w:rsidRPr="008F5606">
        <w:t xml:space="preserve"> optional (if you want to give any image you can otherwise not mandatory)</w:t>
      </w:r>
      <w:r w:rsidRPr="008F5606">
        <w:br/>
        <w:t xml:space="preserve">Primary color hex </w:t>
      </w:r>
      <w:proofErr w:type="gramStart"/>
      <w:r w:rsidRPr="008F5606">
        <w:t>value :</w:t>
      </w:r>
      <w:proofErr w:type="gramEnd"/>
      <w:r w:rsidRPr="008F5606">
        <w:t xml:space="preserve"> keep this default</w:t>
      </w:r>
    </w:p>
    <w:p w14:paraId="4C60C6C3" w14:textId="77777777" w:rsidR="008F5606" w:rsidRPr="008F5606" w:rsidRDefault="008F5606" w:rsidP="008F5606">
      <w:r w:rsidRPr="008F5606">
        <w:t xml:space="preserve">Then click </w:t>
      </w:r>
      <w:proofErr w:type="gramStart"/>
      <w:r w:rsidRPr="008F5606">
        <w:t>Next  →</w:t>
      </w:r>
      <w:proofErr w:type="gramEnd"/>
      <w:r w:rsidRPr="008F5606">
        <w:t xml:space="preserve"> (App option page) keep it as default → Next → (Utility Items) keep it as default → Next.</w:t>
      </w:r>
    </w:p>
    <w:p w14:paraId="37B5FB23" w14:textId="77777777" w:rsidR="008F5606" w:rsidRPr="008F5606" w:rsidRDefault="008F5606" w:rsidP="008F5606">
      <w:r w:rsidRPr="008F5606">
        <w:t>To Add Navigation Items:</w:t>
      </w:r>
    </w:p>
    <w:p w14:paraId="5B702E74" w14:textId="77777777" w:rsidR="008F5606" w:rsidRPr="008F5606" w:rsidRDefault="008F5606" w:rsidP="008F5606">
      <w:r w:rsidRPr="008F5606">
        <w:t xml:space="preserve">Search the items in the search </w:t>
      </w:r>
      <w:proofErr w:type="gramStart"/>
      <w:r w:rsidRPr="008F5606">
        <w:t>bar(</w:t>
      </w:r>
      <w:proofErr w:type="gramEnd"/>
      <w:r w:rsidRPr="008F5606">
        <w:t>Vehicle, Dealer, Customer, Order, Test Drive, Service Request, Reports, Dashboard) from the search bar and move it using the arrow button → Next.</w:t>
      </w:r>
      <w:r w:rsidRPr="008F5606">
        <w:br/>
      </w:r>
      <w:r w:rsidRPr="008F5606">
        <w:rPr>
          <w:b/>
          <w:bCs/>
        </w:rPr>
        <w:t>Note</w:t>
      </w:r>
      <w:r w:rsidRPr="008F5606">
        <w:t>: select the custom object which we have created in the previous activity.</w:t>
      </w:r>
    </w:p>
    <w:p w14:paraId="79B2EF94" w14:textId="77777777" w:rsidR="008F5606" w:rsidRPr="008F5606" w:rsidRDefault="008F5606" w:rsidP="008F5606">
      <w:r w:rsidRPr="008F5606">
        <w:t>To Add User Profiles:</w:t>
      </w:r>
    </w:p>
    <w:p w14:paraId="609DFFFE" w14:textId="77777777" w:rsidR="008F5606" w:rsidRPr="008F5606" w:rsidRDefault="008F5606" w:rsidP="008F5606">
      <w:r w:rsidRPr="008F5606">
        <w:t>Search profiles (System administrator) in the search bar → click on the arrow button → save &amp; finish.</w:t>
      </w:r>
    </w:p>
    <w:p w14:paraId="351A8544" w14:textId="24D2A4CB" w:rsidR="008F5606" w:rsidRDefault="008F5606">
      <w:r w:rsidRPr="008F5606">
        <w:lastRenderedPageBreak/>
        <w:br/>
      </w:r>
    </w:p>
    <w:p w14:paraId="56446EA0" w14:textId="77777777" w:rsidR="00CF4838" w:rsidRDefault="00000000">
      <w:r>
        <w:rPr>
          <w:b/>
          <w:sz w:val="28"/>
        </w:rPr>
        <w:t>Phase 4: Flows</w:t>
      </w:r>
    </w:p>
    <w:p w14:paraId="1A54D49B" w14:textId="77777777" w:rsidR="00CF4838" w:rsidRDefault="00000000">
      <w:r>
        <w:t>Two record-triggered flows were implemented:</w:t>
      </w:r>
      <w:r>
        <w:br/>
        <w:t>- Auto-assigning the nearest dealer to an order when created.</w:t>
      </w:r>
      <w:r>
        <w:br/>
        <w:t>- Sending automated email reminders one day before a scheduled test drive.</w:t>
      </w:r>
    </w:p>
    <w:p w14:paraId="0820AF4A" w14:textId="77777777" w:rsidR="008F5606" w:rsidRPr="008F5606" w:rsidRDefault="008F5606" w:rsidP="008F5606">
      <w:r w:rsidRPr="008F5606">
        <w:t xml:space="preserve">Step </w:t>
      </w:r>
      <w:proofErr w:type="gramStart"/>
      <w:r w:rsidRPr="008F5606">
        <w:t>1 :</w:t>
      </w:r>
      <w:proofErr w:type="gramEnd"/>
      <w:r w:rsidRPr="008F5606">
        <w:t xml:space="preserve"> In Quick Find, type Flows and click on Flows. Click New Flow.</w:t>
      </w:r>
    </w:p>
    <w:p w14:paraId="68F15005" w14:textId="77777777" w:rsidR="008F5606" w:rsidRPr="008F5606" w:rsidRDefault="008F5606" w:rsidP="008F5606">
      <w:r w:rsidRPr="008F5606">
        <w:t xml:space="preserve">Step </w:t>
      </w:r>
      <w:proofErr w:type="gramStart"/>
      <w:r w:rsidRPr="008F5606">
        <w:t>2 :</w:t>
      </w:r>
      <w:proofErr w:type="gramEnd"/>
      <w:r w:rsidRPr="008F5606">
        <w:t xml:space="preserve"> Select Start </w:t>
      </w:r>
      <w:proofErr w:type="gramStart"/>
      <w:r w:rsidRPr="008F5606">
        <w:t>From</w:t>
      </w:r>
      <w:proofErr w:type="gramEnd"/>
      <w:r w:rsidRPr="008F5606">
        <w:t xml:space="preserve"> Scratch and click Next.</w:t>
      </w:r>
    </w:p>
    <w:p w14:paraId="0C97BB1E" w14:textId="77777777" w:rsidR="008F5606" w:rsidRPr="008F5606" w:rsidRDefault="008F5606" w:rsidP="008F5606">
      <w:r w:rsidRPr="008F5606">
        <w:t xml:space="preserve">Step </w:t>
      </w:r>
      <w:proofErr w:type="gramStart"/>
      <w:r w:rsidRPr="008F5606">
        <w:t>3 :</w:t>
      </w:r>
      <w:proofErr w:type="gramEnd"/>
      <w:r w:rsidRPr="008F5606">
        <w:t xml:space="preserve"> Select Record-Triggered Flow and click Create</w:t>
      </w:r>
    </w:p>
    <w:p w14:paraId="33F22592" w14:textId="77777777" w:rsidR="008F5606" w:rsidRPr="008F5606" w:rsidRDefault="008F5606" w:rsidP="008F5606">
      <w:r w:rsidRPr="008F5606">
        <w:t xml:space="preserve">Step </w:t>
      </w:r>
      <w:proofErr w:type="gramStart"/>
      <w:r w:rsidRPr="008F5606">
        <w:t>4 :</w:t>
      </w:r>
      <w:proofErr w:type="gramEnd"/>
      <w:r w:rsidRPr="008F5606">
        <w:t xml:space="preserve"> Select Vehicle Order Object </w:t>
      </w:r>
    </w:p>
    <w:p w14:paraId="6B982A4D" w14:textId="77777777" w:rsidR="008F5606" w:rsidRPr="008F5606" w:rsidRDefault="008F5606" w:rsidP="008F5606">
      <w:r w:rsidRPr="008F5606">
        <w:t xml:space="preserve">Trigger the Flow </w:t>
      </w:r>
      <w:proofErr w:type="gramStart"/>
      <w:r w:rsidRPr="008F5606">
        <w:t>When :</w:t>
      </w:r>
      <w:proofErr w:type="gramEnd"/>
      <w:r w:rsidRPr="008F5606">
        <w:t xml:space="preserve"> Select Record is Created.</w:t>
      </w:r>
    </w:p>
    <w:p w14:paraId="479BCB20" w14:textId="77777777" w:rsidR="008F5606" w:rsidRPr="008F5606" w:rsidRDefault="008F5606" w:rsidP="008F5606">
      <w:r w:rsidRPr="008F5606">
        <w:rPr>
          <w:b/>
          <w:bCs/>
        </w:rPr>
        <w:t xml:space="preserve">Set Entry </w:t>
      </w:r>
      <w:proofErr w:type="gramStart"/>
      <w:r w:rsidRPr="008F5606">
        <w:rPr>
          <w:b/>
          <w:bCs/>
        </w:rPr>
        <w:t>Condition :</w:t>
      </w:r>
      <w:proofErr w:type="gramEnd"/>
      <w:r w:rsidRPr="008F5606">
        <w:t xml:space="preserve"> </w:t>
      </w:r>
      <w:r w:rsidRPr="008F5606">
        <w:br/>
        <w:t>All Conditions Are Met (AND)</w:t>
      </w:r>
      <w:r w:rsidRPr="008F5606">
        <w:br/>
      </w:r>
      <w:proofErr w:type="gramStart"/>
      <w:r w:rsidRPr="008F5606">
        <w:t>Filed :</w:t>
      </w:r>
      <w:proofErr w:type="gramEnd"/>
      <w:r w:rsidRPr="008F5606">
        <w:t xml:space="preserve"> </w:t>
      </w:r>
      <w:proofErr w:type="spellStart"/>
      <w:r w:rsidRPr="008F5606">
        <w:t>Status__c</w:t>
      </w:r>
      <w:proofErr w:type="spellEnd"/>
      <w:r w:rsidRPr="008F5606">
        <w:t xml:space="preserve"> </w:t>
      </w:r>
      <w:r w:rsidRPr="008F5606">
        <w:br/>
      </w:r>
      <w:proofErr w:type="gramStart"/>
      <w:r w:rsidRPr="008F5606">
        <w:t>Operator :</w:t>
      </w:r>
      <w:proofErr w:type="gramEnd"/>
      <w:r w:rsidRPr="008F5606">
        <w:t xml:space="preserve"> Equals</w:t>
      </w:r>
      <w:r w:rsidRPr="008F5606">
        <w:br/>
      </w:r>
      <w:proofErr w:type="gramStart"/>
      <w:r w:rsidRPr="008F5606">
        <w:t>Value :</w:t>
      </w:r>
      <w:proofErr w:type="gramEnd"/>
      <w:r w:rsidRPr="008F5606">
        <w:t xml:space="preserve"> Pending</w:t>
      </w:r>
    </w:p>
    <w:p w14:paraId="3ECC6DE8" w14:textId="77777777" w:rsidR="008F5606" w:rsidRPr="008F5606" w:rsidRDefault="008F5606" w:rsidP="008F5606">
      <w:r w:rsidRPr="008F5606">
        <w:t xml:space="preserve">Step </w:t>
      </w:r>
      <w:proofErr w:type="gramStart"/>
      <w:r w:rsidRPr="008F5606">
        <w:t>5 :</w:t>
      </w:r>
      <w:proofErr w:type="gramEnd"/>
      <w:r w:rsidRPr="008F5606">
        <w:t xml:space="preserve"> Click </w:t>
      </w:r>
      <w:r w:rsidRPr="008F5606">
        <w:rPr>
          <w:b/>
          <w:bCs/>
        </w:rPr>
        <w:t>+</w:t>
      </w:r>
      <w:r w:rsidRPr="008F5606">
        <w:t xml:space="preserve"> → Select </w:t>
      </w:r>
      <w:r w:rsidRPr="008F5606">
        <w:rPr>
          <w:b/>
          <w:bCs/>
        </w:rPr>
        <w:t>Get Records</w:t>
      </w:r>
    </w:p>
    <w:p w14:paraId="43A12A9B" w14:textId="77777777" w:rsidR="008F5606" w:rsidRPr="008F5606" w:rsidRDefault="008F5606" w:rsidP="008F5606">
      <w:r w:rsidRPr="008F5606">
        <w:t xml:space="preserve">Step </w:t>
      </w:r>
      <w:proofErr w:type="gramStart"/>
      <w:r w:rsidRPr="008F5606">
        <w:t>6 :</w:t>
      </w:r>
      <w:proofErr w:type="gramEnd"/>
      <w:r w:rsidRPr="008F5606">
        <w:t xml:space="preserve"> </w:t>
      </w:r>
      <w:proofErr w:type="gramStart"/>
      <w:r w:rsidRPr="008F5606">
        <w:rPr>
          <w:b/>
          <w:bCs/>
        </w:rPr>
        <w:t>Label :</w:t>
      </w:r>
      <w:proofErr w:type="gramEnd"/>
      <w:r w:rsidRPr="008F5606">
        <w:rPr>
          <w:b/>
          <w:bCs/>
        </w:rPr>
        <w:t xml:space="preserve"> </w:t>
      </w:r>
      <w:r w:rsidRPr="008F5606">
        <w:t>Get Customer Information</w:t>
      </w:r>
    </w:p>
    <w:p w14:paraId="18EC6789" w14:textId="77777777" w:rsidR="008F5606" w:rsidRPr="008F5606" w:rsidRDefault="008F5606" w:rsidP="008F5606">
      <w:proofErr w:type="gramStart"/>
      <w:r w:rsidRPr="008F5606">
        <w:t>Object :</w:t>
      </w:r>
      <w:proofErr w:type="gramEnd"/>
      <w:r w:rsidRPr="008F5606">
        <w:t xml:space="preserve"> Vehicle Customer</w:t>
      </w:r>
    </w:p>
    <w:p w14:paraId="404CA379" w14:textId="77777777" w:rsidR="008F5606" w:rsidRPr="008F5606" w:rsidRDefault="008F5606" w:rsidP="008F5606">
      <w:proofErr w:type="gramStart"/>
      <w:r w:rsidRPr="008F5606">
        <w:t>Condition :</w:t>
      </w:r>
      <w:proofErr w:type="gramEnd"/>
    </w:p>
    <w:p w14:paraId="57283558" w14:textId="77777777" w:rsidR="008F5606" w:rsidRPr="008F5606" w:rsidRDefault="008F5606" w:rsidP="008F5606">
      <w:proofErr w:type="gramStart"/>
      <w:r w:rsidRPr="008F5606">
        <w:t>Field :</w:t>
      </w:r>
      <w:proofErr w:type="gramEnd"/>
      <w:r w:rsidRPr="008F5606">
        <w:t xml:space="preserve"> Id</w:t>
      </w:r>
    </w:p>
    <w:p w14:paraId="3C934962" w14:textId="77777777" w:rsidR="008F5606" w:rsidRPr="008F5606" w:rsidRDefault="008F5606" w:rsidP="008F5606">
      <w:proofErr w:type="gramStart"/>
      <w:r w:rsidRPr="008F5606">
        <w:t>Operator :</w:t>
      </w:r>
      <w:proofErr w:type="gramEnd"/>
      <w:r w:rsidRPr="008F5606">
        <w:t xml:space="preserve"> Equals</w:t>
      </w:r>
    </w:p>
    <w:p w14:paraId="4FEC407A" w14:textId="12A362CC" w:rsidR="008F5606" w:rsidRPr="008F5606" w:rsidRDefault="008F5606" w:rsidP="008F5606">
      <w:proofErr w:type="gramStart"/>
      <w:r w:rsidRPr="008F5606">
        <w:t>Value :</w:t>
      </w:r>
      <w:proofErr w:type="gramEnd"/>
      <w:r w:rsidRPr="008F5606">
        <w:t xml:space="preserve"> {!$</w:t>
      </w:r>
      <w:proofErr w:type="spellStart"/>
      <w:r w:rsidRPr="008F5606">
        <w:t>Record.Vehicle_Customer__c</w:t>
      </w:r>
      <w:proofErr w:type="spellEnd"/>
      <w:r w:rsidRPr="008F5606">
        <w:t>}</w:t>
      </w:r>
    </w:p>
    <w:p w14:paraId="357275F1" w14:textId="77777777" w:rsidR="008F5606" w:rsidRPr="008F5606" w:rsidRDefault="008F5606" w:rsidP="008F5606">
      <w:r w:rsidRPr="008F5606">
        <w:t xml:space="preserve">Step </w:t>
      </w:r>
      <w:proofErr w:type="gramStart"/>
      <w:r w:rsidRPr="008F5606">
        <w:t>7 :</w:t>
      </w:r>
      <w:proofErr w:type="gramEnd"/>
      <w:r w:rsidRPr="008F5606">
        <w:t xml:space="preserve"> Click </w:t>
      </w:r>
      <w:r w:rsidRPr="008F5606">
        <w:rPr>
          <w:b/>
          <w:bCs/>
        </w:rPr>
        <w:t>+</w:t>
      </w:r>
      <w:r w:rsidRPr="008F5606">
        <w:t xml:space="preserve"> → Select </w:t>
      </w:r>
      <w:r w:rsidRPr="008F5606">
        <w:rPr>
          <w:b/>
          <w:bCs/>
        </w:rPr>
        <w:t>Get Records</w:t>
      </w:r>
    </w:p>
    <w:p w14:paraId="03236E6E" w14:textId="77777777" w:rsidR="008F5606" w:rsidRPr="008F5606" w:rsidRDefault="008F5606" w:rsidP="008F5606">
      <w:proofErr w:type="gramStart"/>
      <w:r w:rsidRPr="008F5606">
        <w:rPr>
          <w:b/>
          <w:bCs/>
        </w:rPr>
        <w:t>Label :</w:t>
      </w:r>
      <w:proofErr w:type="gramEnd"/>
      <w:r w:rsidRPr="008F5606">
        <w:rPr>
          <w:b/>
          <w:bCs/>
        </w:rPr>
        <w:t xml:space="preserve"> </w:t>
      </w:r>
      <w:r w:rsidRPr="008F5606">
        <w:t>Get Nearest Dealer</w:t>
      </w:r>
    </w:p>
    <w:p w14:paraId="01501734" w14:textId="77777777" w:rsidR="008F5606" w:rsidRPr="008F5606" w:rsidRDefault="008F5606" w:rsidP="008F5606">
      <w:proofErr w:type="gramStart"/>
      <w:r w:rsidRPr="008F5606">
        <w:t>Object :</w:t>
      </w:r>
      <w:proofErr w:type="gramEnd"/>
      <w:r w:rsidRPr="008F5606">
        <w:t xml:space="preserve"> Vehicle Dealer</w:t>
      </w:r>
    </w:p>
    <w:p w14:paraId="7896E3EE" w14:textId="77777777" w:rsidR="008F5606" w:rsidRPr="008F5606" w:rsidRDefault="008F5606" w:rsidP="008F5606">
      <w:proofErr w:type="gramStart"/>
      <w:r w:rsidRPr="008F5606">
        <w:t>Condition :</w:t>
      </w:r>
      <w:proofErr w:type="gramEnd"/>
    </w:p>
    <w:p w14:paraId="4FB32195" w14:textId="77777777" w:rsidR="008F5606" w:rsidRPr="008F5606" w:rsidRDefault="008F5606" w:rsidP="008F5606">
      <w:proofErr w:type="gramStart"/>
      <w:r w:rsidRPr="008F5606">
        <w:t>Field :</w:t>
      </w:r>
      <w:proofErr w:type="gramEnd"/>
      <w:r w:rsidRPr="008F5606">
        <w:t xml:space="preserve"> </w:t>
      </w:r>
      <w:proofErr w:type="spellStart"/>
      <w:r w:rsidRPr="008F5606">
        <w:t>Dealer_Location__c</w:t>
      </w:r>
      <w:proofErr w:type="spellEnd"/>
    </w:p>
    <w:p w14:paraId="261C2F2A" w14:textId="77777777" w:rsidR="008F5606" w:rsidRPr="008F5606" w:rsidRDefault="008F5606" w:rsidP="008F5606">
      <w:proofErr w:type="gramStart"/>
      <w:r w:rsidRPr="008F5606">
        <w:lastRenderedPageBreak/>
        <w:t>Operator :</w:t>
      </w:r>
      <w:proofErr w:type="gramEnd"/>
      <w:r w:rsidRPr="008F5606">
        <w:t xml:space="preserve"> Equals</w:t>
      </w:r>
    </w:p>
    <w:p w14:paraId="224A3687" w14:textId="77777777" w:rsidR="008F5606" w:rsidRPr="008F5606" w:rsidRDefault="008F5606" w:rsidP="008F5606">
      <w:proofErr w:type="gramStart"/>
      <w:r w:rsidRPr="008F5606">
        <w:t>Value :</w:t>
      </w:r>
      <w:proofErr w:type="gramEnd"/>
      <w:r w:rsidRPr="008F5606">
        <w:t xml:space="preserve"> </w:t>
      </w:r>
      <w:proofErr w:type="gramStart"/>
      <w:r w:rsidRPr="008F5606">
        <w:t>{!</w:t>
      </w:r>
      <w:proofErr w:type="spellStart"/>
      <w:r w:rsidRPr="008F5606">
        <w:t>Get</w:t>
      </w:r>
      <w:proofErr w:type="gramEnd"/>
      <w:r w:rsidRPr="008F5606">
        <w:t>_Customer_Information.Address__c</w:t>
      </w:r>
      <w:proofErr w:type="spellEnd"/>
      <w:r w:rsidRPr="008F5606">
        <w:t>}</w:t>
      </w:r>
    </w:p>
    <w:p w14:paraId="141A8B79" w14:textId="77777777" w:rsidR="008F5606" w:rsidRPr="008F5606" w:rsidRDefault="008F5606" w:rsidP="008F5606">
      <w:r w:rsidRPr="008F5606">
        <w:rPr>
          <w:b/>
          <w:bCs/>
        </w:rPr>
        <w:t xml:space="preserve">Step </w:t>
      </w:r>
      <w:proofErr w:type="gramStart"/>
      <w:r w:rsidRPr="008F5606">
        <w:rPr>
          <w:b/>
          <w:bCs/>
        </w:rPr>
        <w:t>8 :</w:t>
      </w:r>
      <w:proofErr w:type="gramEnd"/>
      <w:r w:rsidRPr="008F5606">
        <w:rPr>
          <w:b/>
          <w:bCs/>
        </w:rPr>
        <w:t xml:space="preserve"> </w:t>
      </w:r>
      <w:r w:rsidRPr="008F5606">
        <w:t xml:space="preserve">Click </w:t>
      </w:r>
      <w:r w:rsidRPr="008F5606">
        <w:rPr>
          <w:b/>
          <w:bCs/>
        </w:rPr>
        <w:t>+</w:t>
      </w:r>
      <w:r w:rsidRPr="008F5606">
        <w:t xml:space="preserve"> → Select </w:t>
      </w:r>
      <w:r w:rsidRPr="008F5606">
        <w:rPr>
          <w:b/>
          <w:bCs/>
        </w:rPr>
        <w:t>Update Records</w:t>
      </w:r>
    </w:p>
    <w:p w14:paraId="59655DCC" w14:textId="77777777" w:rsidR="008F5606" w:rsidRPr="008F5606" w:rsidRDefault="008F5606" w:rsidP="008F5606">
      <w:proofErr w:type="gramStart"/>
      <w:r w:rsidRPr="008F5606">
        <w:rPr>
          <w:b/>
          <w:bCs/>
        </w:rPr>
        <w:t>Label :</w:t>
      </w:r>
      <w:proofErr w:type="gramEnd"/>
      <w:r w:rsidRPr="008F5606">
        <w:rPr>
          <w:b/>
          <w:bCs/>
        </w:rPr>
        <w:t xml:space="preserve"> </w:t>
      </w:r>
      <w:r w:rsidRPr="008F5606">
        <w:t>Assign Dealer to Order</w:t>
      </w:r>
    </w:p>
    <w:p w14:paraId="20CC47D5" w14:textId="77777777" w:rsidR="008F5606" w:rsidRPr="008F5606" w:rsidRDefault="008F5606" w:rsidP="008F5606">
      <w:r w:rsidRPr="008F5606">
        <w:t xml:space="preserve">*How to Find Records to Update and Set Their </w:t>
      </w:r>
      <w:proofErr w:type="gramStart"/>
      <w:r w:rsidRPr="008F5606">
        <w:t>Values :</w:t>
      </w:r>
      <w:proofErr w:type="gramEnd"/>
      <w:r w:rsidRPr="008F5606">
        <w:t xml:space="preserve"> Use the IDs and all field values from a record or record collection</w:t>
      </w:r>
    </w:p>
    <w:p w14:paraId="26DEC31E" w14:textId="49B20183" w:rsidR="008F5606" w:rsidRPr="008F5606" w:rsidRDefault="008F5606" w:rsidP="008F5606">
      <w:r w:rsidRPr="008F5606">
        <w:t xml:space="preserve">Select Record(s) to </w:t>
      </w:r>
      <w:proofErr w:type="gramStart"/>
      <w:r w:rsidRPr="008F5606">
        <w:t>Update :</w:t>
      </w:r>
      <w:proofErr w:type="gramEnd"/>
      <w:r w:rsidRPr="008F5606">
        <w:t xml:space="preserve"> {!</w:t>
      </w:r>
      <w:proofErr w:type="spellStart"/>
      <w:r w:rsidRPr="008F5606">
        <w:t>Get_Nearest_Dealer</w:t>
      </w:r>
      <w:proofErr w:type="spellEnd"/>
      <w:r w:rsidRPr="008F5606">
        <w:t>}</w:t>
      </w:r>
    </w:p>
    <w:p w14:paraId="4AF00F71" w14:textId="77777777" w:rsidR="008F5606" w:rsidRPr="008F5606" w:rsidRDefault="008F5606" w:rsidP="008F5606">
      <w:r w:rsidRPr="008F5606">
        <w:rPr>
          <w:b/>
          <w:bCs/>
        </w:rPr>
        <w:t xml:space="preserve">Step </w:t>
      </w:r>
      <w:proofErr w:type="gramStart"/>
      <w:r w:rsidRPr="008F5606">
        <w:rPr>
          <w:b/>
          <w:bCs/>
        </w:rPr>
        <w:t>9 :</w:t>
      </w:r>
      <w:proofErr w:type="gramEnd"/>
      <w:r w:rsidRPr="008F5606">
        <w:rPr>
          <w:b/>
          <w:bCs/>
        </w:rPr>
        <w:t xml:space="preserve"> </w:t>
      </w:r>
      <w:r w:rsidRPr="008F5606">
        <w:t>Click Save and Give label Name and Activate Flow.</w:t>
      </w:r>
    </w:p>
    <w:p w14:paraId="768D4F12" w14:textId="77777777" w:rsidR="008F5606" w:rsidRPr="008F5606" w:rsidRDefault="008F5606" w:rsidP="008F5606">
      <w:r w:rsidRPr="008F5606">
        <w:t xml:space="preserve">Label </w:t>
      </w:r>
      <w:proofErr w:type="gramStart"/>
      <w:r w:rsidRPr="008F5606">
        <w:t>Name :</w:t>
      </w:r>
      <w:proofErr w:type="gramEnd"/>
      <w:r w:rsidRPr="008F5606">
        <w:t xml:space="preserve"> Auto Assign Dealer</w:t>
      </w:r>
    </w:p>
    <w:p w14:paraId="261F4A65" w14:textId="77777777" w:rsidR="008F5606" w:rsidRPr="008F5606" w:rsidRDefault="008F5606" w:rsidP="008F5606">
      <w:r w:rsidRPr="008F5606">
        <w:rPr>
          <w:b/>
          <w:bCs/>
        </w:rPr>
        <w:t xml:space="preserve">Step </w:t>
      </w:r>
      <w:proofErr w:type="gramStart"/>
      <w:r w:rsidRPr="008F5606">
        <w:rPr>
          <w:b/>
          <w:bCs/>
        </w:rPr>
        <w:t>10 :</w:t>
      </w:r>
      <w:proofErr w:type="gramEnd"/>
      <w:r w:rsidRPr="008F5606">
        <w:rPr>
          <w:b/>
          <w:bCs/>
        </w:rPr>
        <w:t xml:space="preserve">  </w:t>
      </w:r>
      <w:r w:rsidRPr="008F5606">
        <w:t>Activate Flow</w:t>
      </w:r>
    </w:p>
    <w:p w14:paraId="2D87AD10" w14:textId="4F10611B" w:rsidR="008F5606" w:rsidRDefault="008F5606">
      <w:r>
        <w:rPr>
          <w:noProof/>
        </w:rPr>
        <w:lastRenderedPageBreak/>
        <w:drawing>
          <wp:inline distT="0" distB="0" distL="0" distR="0" wp14:anchorId="426A2B6A" wp14:editId="4C339022">
            <wp:extent cx="2686425" cy="5287113"/>
            <wp:effectExtent l="0" t="0" r="0" b="8890"/>
            <wp:docPr id="3240417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41753" name="Picture 1" descr="A screenshot of a computer&#10;&#10;AI-generated content may be incorrect."/>
                    <pic:cNvPicPr/>
                  </pic:nvPicPr>
                  <pic:blipFill>
                    <a:blip r:embed="rId8"/>
                    <a:stretch>
                      <a:fillRect/>
                    </a:stretch>
                  </pic:blipFill>
                  <pic:spPr>
                    <a:xfrm>
                      <a:off x="0" y="0"/>
                      <a:ext cx="2686425" cy="5287113"/>
                    </a:xfrm>
                    <a:prstGeom prst="rect">
                      <a:avLst/>
                    </a:prstGeom>
                  </pic:spPr>
                </pic:pic>
              </a:graphicData>
            </a:graphic>
          </wp:inline>
        </w:drawing>
      </w:r>
    </w:p>
    <w:p w14:paraId="464496D0" w14:textId="3E2498EC" w:rsidR="004C3A7C" w:rsidRDefault="004C3A7C">
      <w:r>
        <w:rPr>
          <w:noProof/>
        </w:rPr>
        <w:drawing>
          <wp:inline distT="0" distB="0" distL="0" distR="0" wp14:anchorId="1D0B7366" wp14:editId="46797287">
            <wp:extent cx="2800741" cy="2619741"/>
            <wp:effectExtent l="0" t="0" r="0" b="9525"/>
            <wp:docPr id="966063337" name="Picture 2" descr="A diagram of a software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63337" name="Picture 2" descr="A diagram of a software project&#10;&#10;AI-generated content may be incorrect."/>
                    <pic:cNvPicPr/>
                  </pic:nvPicPr>
                  <pic:blipFill>
                    <a:blip r:embed="rId9"/>
                    <a:stretch>
                      <a:fillRect/>
                    </a:stretch>
                  </pic:blipFill>
                  <pic:spPr>
                    <a:xfrm>
                      <a:off x="0" y="0"/>
                      <a:ext cx="2800741" cy="2619741"/>
                    </a:xfrm>
                    <a:prstGeom prst="rect">
                      <a:avLst/>
                    </a:prstGeom>
                  </pic:spPr>
                </pic:pic>
              </a:graphicData>
            </a:graphic>
          </wp:inline>
        </w:drawing>
      </w:r>
    </w:p>
    <w:p w14:paraId="436D080A" w14:textId="77777777" w:rsidR="00CF4838" w:rsidRDefault="00000000">
      <w:r>
        <w:rPr>
          <w:b/>
          <w:sz w:val="28"/>
        </w:rPr>
        <w:lastRenderedPageBreak/>
        <w:t>Phase 5: Apex Implementation</w:t>
      </w:r>
    </w:p>
    <w:p w14:paraId="73A9BCEE" w14:textId="6AAB2F94" w:rsidR="008F5606" w:rsidRDefault="00000000">
      <w:r>
        <w:t>An Apex trigger handler was developed to validate vehicle stock before confirming an order and to decrement stock quantities once orders were confirmed. This ensured accurate inventory tracking.</w:t>
      </w:r>
    </w:p>
    <w:p w14:paraId="56F03624" w14:textId="77777777" w:rsidR="004C3A7C" w:rsidRPr="004C3A7C" w:rsidRDefault="004C3A7C" w:rsidP="004C3A7C">
      <w:r w:rsidRPr="004C3A7C">
        <w:t xml:space="preserve">Step </w:t>
      </w:r>
      <w:proofErr w:type="gramStart"/>
      <w:r w:rsidRPr="004C3A7C">
        <w:t>1 :</w:t>
      </w:r>
      <w:proofErr w:type="gramEnd"/>
      <w:r w:rsidRPr="004C3A7C">
        <w:t xml:space="preserve"> Click Developer Console </w:t>
      </w:r>
      <w:proofErr w:type="gramStart"/>
      <w:r w:rsidRPr="004C3A7C">
        <w:t>From</w:t>
      </w:r>
      <w:proofErr w:type="gramEnd"/>
      <w:r w:rsidRPr="004C3A7C">
        <w:t xml:space="preserve"> Gear icon</w:t>
      </w:r>
    </w:p>
    <w:p w14:paraId="5859E1C9" w14:textId="77777777" w:rsidR="004C3A7C" w:rsidRPr="004C3A7C" w:rsidRDefault="004C3A7C" w:rsidP="004C3A7C">
      <w:r w:rsidRPr="004C3A7C">
        <w:t xml:space="preserve">Step </w:t>
      </w:r>
      <w:proofErr w:type="gramStart"/>
      <w:r w:rsidRPr="004C3A7C">
        <w:t>2 :</w:t>
      </w:r>
      <w:proofErr w:type="gramEnd"/>
      <w:r w:rsidRPr="004C3A7C">
        <w:t xml:space="preserve"> click File then Select New then Select Apex.</w:t>
      </w:r>
    </w:p>
    <w:p w14:paraId="0B37CCA4" w14:textId="77777777" w:rsidR="004C3A7C" w:rsidRPr="004C3A7C" w:rsidRDefault="004C3A7C" w:rsidP="004C3A7C">
      <w:r w:rsidRPr="004C3A7C">
        <w:t xml:space="preserve">Step </w:t>
      </w:r>
      <w:proofErr w:type="gramStart"/>
      <w:r w:rsidRPr="004C3A7C">
        <w:t>3 :</w:t>
      </w:r>
      <w:proofErr w:type="gramEnd"/>
      <w:r w:rsidRPr="004C3A7C">
        <w:t xml:space="preserve"> Give Name </w:t>
      </w:r>
      <w:proofErr w:type="gramStart"/>
      <w:r w:rsidRPr="004C3A7C">
        <w:t>For</w:t>
      </w:r>
      <w:proofErr w:type="gramEnd"/>
      <w:r w:rsidRPr="004C3A7C">
        <w:t xml:space="preserve"> Apex Class</w:t>
      </w:r>
    </w:p>
    <w:p w14:paraId="76B26347" w14:textId="77777777" w:rsidR="004C3A7C" w:rsidRPr="004C3A7C" w:rsidRDefault="004C3A7C" w:rsidP="004C3A7C">
      <w:r w:rsidRPr="004C3A7C">
        <w:t xml:space="preserve">Class </w:t>
      </w:r>
      <w:proofErr w:type="gramStart"/>
      <w:r w:rsidRPr="004C3A7C">
        <w:t>Name :</w:t>
      </w:r>
      <w:proofErr w:type="gramEnd"/>
      <w:r w:rsidRPr="004C3A7C">
        <w:t xml:space="preserve"> </w:t>
      </w:r>
      <w:proofErr w:type="spellStart"/>
      <w:r w:rsidRPr="004C3A7C">
        <w:t>VehicleOrderTriggerhandler</w:t>
      </w:r>
      <w:proofErr w:type="spellEnd"/>
    </w:p>
    <w:p w14:paraId="3497815F" w14:textId="77777777" w:rsidR="004C3A7C" w:rsidRPr="004C3A7C" w:rsidRDefault="004C3A7C" w:rsidP="004C3A7C">
      <w:r w:rsidRPr="004C3A7C">
        <w:t xml:space="preserve">Step </w:t>
      </w:r>
      <w:proofErr w:type="gramStart"/>
      <w:r w:rsidRPr="004C3A7C">
        <w:t>4 :</w:t>
      </w:r>
      <w:proofErr w:type="gramEnd"/>
      <w:r w:rsidRPr="004C3A7C">
        <w:t xml:space="preserve"> Write Apex Code</w:t>
      </w:r>
    </w:p>
    <w:p w14:paraId="334AE69D" w14:textId="77777777" w:rsidR="004C3A7C" w:rsidRPr="004C3A7C" w:rsidRDefault="004C3A7C" w:rsidP="004C3A7C">
      <w:r w:rsidRPr="004C3A7C">
        <w:br/>
      </w:r>
      <w:r w:rsidRPr="004C3A7C">
        <w:rPr>
          <w:b/>
          <w:bCs/>
        </w:rPr>
        <w:t xml:space="preserve">Source </w:t>
      </w:r>
      <w:proofErr w:type="gramStart"/>
      <w:r w:rsidRPr="004C3A7C">
        <w:rPr>
          <w:b/>
          <w:bCs/>
        </w:rPr>
        <w:t>Code :</w:t>
      </w:r>
      <w:proofErr w:type="gramEnd"/>
      <w:r w:rsidRPr="004C3A7C">
        <w:rPr>
          <w:b/>
          <w:bCs/>
        </w:rPr>
        <w:t xml:space="preserve"> </w:t>
      </w:r>
      <w:r w:rsidRPr="004C3A7C">
        <w:br/>
      </w:r>
      <w:r w:rsidRPr="004C3A7C">
        <w:br/>
        <w:t xml:space="preserve">public class </w:t>
      </w:r>
      <w:proofErr w:type="spellStart"/>
      <w:r w:rsidRPr="004C3A7C">
        <w:t>VehicleOrderTriggerHandler</w:t>
      </w:r>
      <w:proofErr w:type="spellEnd"/>
      <w:r w:rsidRPr="004C3A7C">
        <w:t xml:space="preserve"> {    </w:t>
      </w:r>
    </w:p>
    <w:p w14:paraId="5B7DEB5A" w14:textId="77777777" w:rsidR="004C3A7C" w:rsidRPr="004C3A7C" w:rsidRDefault="004C3A7C" w:rsidP="004C3A7C">
      <w:r w:rsidRPr="004C3A7C">
        <w:t xml:space="preserve">    public static void </w:t>
      </w:r>
      <w:proofErr w:type="spellStart"/>
      <w:proofErr w:type="gramStart"/>
      <w:r w:rsidRPr="004C3A7C">
        <w:t>handleTrigger</w:t>
      </w:r>
      <w:proofErr w:type="spellEnd"/>
      <w:r w:rsidRPr="004C3A7C">
        <w:t>(</w:t>
      </w:r>
      <w:proofErr w:type="gramEnd"/>
      <w:r w:rsidRPr="004C3A7C">
        <w:t>List&lt;</w:t>
      </w:r>
      <w:proofErr w:type="spellStart"/>
      <w:r w:rsidRPr="004C3A7C">
        <w:t>Vehicle_Order__c</w:t>
      </w:r>
      <w:proofErr w:type="spellEnd"/>
      <w:r w:rsidRPr="004C3A7C">
        <w:t xml:space="preserve">&gt; </w:t>
      </w:r>
      <w:proofErr w:type="spellStart"/>
      <w:r w:rsidRPr="004C3A7C">
        <w:t>newOrders</w:t>
      </w:r>
      <w:proofErr w:type="spellEnd"/>
      <w:r w:rsidRPr="004C3A7C">
        <w:t xml:space="preserve">, Map&lt;Id, </w:t>
      </w:r>
      <w:proofErr w:type="spellStart"/>
      <w:r w:rsidRPr="004C3A7C">
        <w:t>Vehicle_Order__c</w:t>
      </w:r>
      <w:proofErr w:type="spellEnd"/>
      <w:r w:rsidRPr="004C3A7C">
        <w:t xml:space="preserve">&gt; </w:t>
      </w:r>
      <w:proofErr w:type="spellStart"/>
      <w:r w:rsidRPr="004C3A7C">
        <w:t>oldOrders</w:t>
      </w:r>
      <w:proofErr w:type="spellEnd"/>
      <w:r w:rsidRPr="004C3A7C">
        <w:t xml:space="preserve">, Boolean </w:t>
      </w:r>
      <w:proofErr w:type="spellStart"/>
      <w:r w:rsidRPr="004C3A7C">
        <w:t>isBefore</w:t>
      </w:r>
      <w:proofErr w:type="spellEnd"/>
      <w:r w:rsidRPr="004C3A7C">
        <w:t xml:space="preserve">, Boolean </w:t>
      </w:r>
      <w:proofErr w:type="spellStart"/>
      <w:r w:rsidRPr="004C3A7C">
        <w:t>isAfter</w:t>
      </w:r>
      <w:proofErr w:type="spellEnd"/>
      <w:r w:rsidRPr="004C3A7C">
        <w:t xml:space="preserve">, Boolean </w:t>
      </w:r>
      <w:proofErr w:type="spellStart"/>
      <w:r w:rsidRPr="004C3A7C">
        <w:t>isInsert</w:t>
      </w:r>
      <w:proofErr w:type="spellEnd"/>
      <w:r w:rsidRPr="004C3A7C">
        <w:t xml:space="preserve">, Boolean </w:t>
      </w:r>
      <w:proofErr w:type="spellStart"/>
      <w:r w:rsidRPr="004C3A7C">
        <w:t>isUpdate</w:t>
      </w:r>
      <w:proofErr w:type="spellEnd"/>
      <w:r w:rsidRPr="004C3A7C">
        <w:t>) {</w:t>
      </w:r>
    </w:p>
    <w:p w14:paraId="08BABF21" w14:textId="77777777" w:rsidR="004C3A7C" w:rsidRPr="004C3A7C" w:rsidRDefault="004C3A7C" w:rsidP="004C3A7C">
      <w:r w:rsidRPr="004C3A7C">
        <w:t>        if (</w:t>
      </w:r>
      <w:proofErr w:type="spellStart"/>
      <w:r w:rsidRPr="004C3A7C">
        <w:t>isBefore</w:t>
      </w:r>
      <w:proofErr w:type="spellEnd"/>
      <w:r w:rsidRPr="004C3A7C">
        <w:t>) {</w:t>
      </w:r>
    </w:p>
    <w:p w14:paraId="7F4309E2" w14:textId="77777777" w:rsidR="004C3A7C" w:rsidRPr="004C3A7C" w:rsidRDefault="004C3A7C" w:rsidP="004C3A7C">
      <w:r w:rsidRPr="004C3A7C">
        <w:t>            if (</w:t>
      </w:r>
      <w:proofErr w:type="spellStart"/>
      <w:r w:rsidRPr="004C3A7C">
        <w:t>isInsert</w:t>
      </w:r>
      <w:proofErr w:type="spellEnd"/>
      <w:r w:rsidRPr="004C3A7C">
        <w:t xml:space="preserve"> || </w:t>
      </w:r>
      <w:proofErr w:type="spellStart"/>
      <w:r w:rsidRPr="004C3A7C">
        <w:t>isUpdate</w:t>
      </w:r>
      <w:proofErr w:type="spellEnd"/>
      <w:r w:rsidRPr="004C3A7C">
        <w:t>) {</w:t>
      </w:r>
    </w:p>
    <w:p w14:paraId="49DF2C72" w14:textId="77777777" w:rsidR="004C3A7C" w:rsidRPr="004C3A7C" w:rsidRDefault="004C3A7C" w:rsidP="004C3A7C">
      <w:r w:rsidRPr="004C3A7C">
        <w:t>                </w:t>
      </w:r>
      <w:proofErr w:type="spellStart"/>
      <w:r w:rsidRPr="004C3A7C">
        <w:t>preventOrderIfOutOfStock</w:t>
      </w:r>
      <w:proofErr w:type="spellEnd"/>
      <w:r w:rsidRPr="004C3A7C">
        <w:t>(</w:t>
      </w:r>
      <w:proofErr w:type="spellStart"/>
      <w:r w:rsidRPr="004C3A7C">
        <w:t>newOrders</w:t>
      </w:r>
      <w:proofErr w:type="spellEnd"/>
      <w:r w:rsidRPr="004C3A7C">
        <w:t>);</w:t>
      </w:r>
    </w:p>
    <w:p w14:paraId="11B8E94F" w14:textId="77777777" w:rsidR="004C3A7C" w:rsidRPr="004C3A7C" w:rsidRDefault="004C3A7C" w:rsidP="004C3A7C">
      <w:r w:rsidRPr="004C3A7C">
        <w:t>            }</w:t>
      </w:r>
    </w:p>
    <w:p w14:paraId="7DDB31A5" w14:textId="77777777" w:rsidR="004C3A7C" w:rsidRPr="004C3A7C" w:rsidRDefault="004C3A7C" w:rsidP="004C3A7C">
      <w:r w:rsidRPr="004C3A7C">
        <w:t>        }</w:t>
      </w:r>
    </w:p>
    <w:p w14:paraId="5D0C7EC0" w14:textId="77777777" w:rsidR="004C3A7C" w:rsidRPr="004C3A7C" w:rsidRDefault="004C3A7C" w:rsidP="004C3A7C">
      <w:r w:rsidRPr="004C3A7C">
        <w:t>        </w:t>
      </w:r>
    </w:p>
    <w:p w14:paraId="436776AC" w14:textId="77777777" w:rsidR="004C3A7C" w:rsidRPr="004C3A7C" w:rsidRDefault="004C3A7C" w:rsidP="004C3A7C">
      <w:r w:rsidRPr="004C3A7C">
        <w:t>        if (</w:t>
      </w:r>
      <w:proofErr w:type="spellStart"/>
      <w:r w:rsidRPr="004C3A7C">
        <w:t>isAfter</w:t>
      </w:r>
      <w:proofErr w:type="spellEnd"/>
      <w:r w:rsidRPr="004C3A7C">
        <w:t>) {</w:t>
      </w:r>
    </w:p>
    <w:p w14:paraId="7340860A" w14:textId="77777777" w:rsidR="004C3A7C" w:rsidRPr="004C3A7C" w:rsidRDefault="004C3A7C" w:rsidP="004C3A7C">
      <w:r w:rsidRPr="004C3A7C">
        <w:t>            if (</w:t>
      </w:r>
      <w:proofErr w:type="spellStart"/>
      <w:r w:rsidRPr="004C3A7C">
        <w:t>isInsert</w:t>
      </w:r>
      <w:proofErr w:type="spellEnd"/>
      <w:r w:rsidRPr="004C3A7C">
        <w:t xml:space="preserve"> || </w:t>
      </w:r>
      <w:proofErr w:type="spellStart"/>
      <w:r w:rsidRPr="004C3A7C">
        <w:t>isUpdate</w:t>
      </w:r>
      <w:proofErr w:type="spellEnd"/>
      <w:r w:rsidRPr="004C3A7C">
        <w:t>) {</w:t>
      </w:r>
    </w:p>
    <w:p w14:paraId="0D631A82" w14:textId="77777777" w:rsidR="004C3A7C" w:rsidRPr="004C3A7C" w:rsidRDefault="004C3A7C" w:rsidP="004C3A7C">
      <w:r w:rsidRPr="004C3A7C">
        <w:t>                </w:t>
      </w:r>
      <w:proofErr w:type="spellStart"/>
      <w:r w:rsidRPr="004C3A7C">
        <w:t>updateStockOnOrderPlacement</w:t>
      </w:r>
      <w:proofErr w:type="spellEnd"/>
      <w:r w:rsidRPr="004C3A7C">
        <w:t>(</w:t>
      </w:r>
      <w:proofErr w:type="spellStart"/>
      <w:r w:rsidRPr="004C3A7C">
        <w:t>newOrders</w:t>
      </w:r>
      <w:proofErr w:type="spellEnd"/>
      <w:r w:rsidRPr="004C3A7C">
        <w:t>);</w:t>
      </w:r>
    </w:p>
    <w:p w14:paraId="2DFC9DDB" w14:textId="77777777" w:rsidR="004C3A7C" w:rsidRPr="004C3A7C" w:rsidRDefault="004C3A7C" w:rsidP="004C3A7C">
      <w:r w:rsidRPr="004C3A7C">
        <w:t>            }</w:t>
      </w:r>
    </w:p>
    <w:p w14:paraId="4F40AFFA" w14:textId="77777777" w:rsidR="004C3A7C" w:rsidRPr="004C3A7C" w:rsidRDefault="004C3A7C" w:rsidP="004C3A7C">
      <w:r w:rsidRPr="004C3A7C">
        <w:t>        }</w:t>
      </w:r>
    </w:p>
    <w:p w14:paraId="7FABE65A" w14:textId="77777777" w:rsidR="004C3A7C" w:rsidRPr="004C3A7C" w:rsidRDefault="004C3A7C" w:rsidP="004C3A7C">
      <w:r w:rsidRPr="004C3A7C">
        <w:t>    }</w:t>
      </w:r>
    </w:p>
    <w:p w14:paraId="00B1176A" w14:textId="77777777" w:rsidR="004C3A7C" w:rsidRPr="004C3A7C" w:rsidRDefault="004C3A7C" w:rsidP="004C3A7C">
      <w:r w:rsidRPr="004C3A7C">
        <w:lastRenderedPageBreak/>
        <w:t>    // Method to prevent orders when the vehicle is out of stock</w:t>
      </w:r>
    </w:p>
    <w:p w14:paraId="24DBF5C8" w14:textId="77777777" w:rsidR="004C3A7C" w:rsidRPr="004C3A7C" w:rsidRDefault="004C3A7C" w:rsidP="004C3A7C">
      <w:r w:rsidRPr="004C3A7C">
        <w:t xml:space="preserve">    private static void </w:t>
      </w:r>
      <w:proofErr w:type="spellStart"/>
      <w:proofErr w:type="gramStart"/>
      <w:r w:rsidRPr="004C3A7C">
        <w:t>preventOrderIfOutOfStock</w:t>
      </w:r>
      <w:proofErr w:type="spellEnd"/>
      <w:r w:rsidRPr="004C3A7C">
        <w:t>(</w:t>
      </w:r>
      <w:proofErr w:type="gramEnd"/>
      <w:r w:rsidRPr="004C3A7C">
        <w:t>List&lt;</w:t>
      </w:r>
      <w:proofErr w:type="spellStart"/>
      <w:r w:rsidRPr="004C3A7C">
        <w:t>Vehicle_Order__c</w:t>
      </w:r>
      <w:proofErr w:type="spellEnd"/>
      <w:r w:rsidRPr="004C3A7C">
        <w:t>&gt; orders) {</w:t>
      </w:r>
    </w:p>
    <w:p w14:paraId="2570BCF2" w14:textId="77777777" w:rsidR="004C3A7C" w:rsidRPr="004C3A7C" w:rsidRDefault="004C3A7C" w:rsidP="004C3A7C">
      <w:r w:rsidRPr="004C3A7C">
        <w:t xml:space="preserve">        Set&lt;Id&gt; </w:t>
      </w:r>
      <w:proofErr w:type="spellStart"/>
      <w:r w:rsidRPr="004C3A7C">
        <w:t>vehicleIds</w:t>
      </w:r>
      <w:proofErr w:type="spellEnd"/>
      <w:r w:rsidRPr="004C3A7C">
        <w:t xml:space="preserve"> = new Set&lt;Id</w:t>
      </w:r>
      <w:proofErr w:type="gramStart"/>
      <w:r w:rsidRPr="004C3A7C">
        <w:t>&gt;(</w:t>
      </w:r>
      <w:proofErr w:type="gramEnd"/>
      <w:r w:rsidRPr="004C3A7C">
        <w:t>);</w:t>
      </w:r>
    </w:p>
    <w:p w14:paraId="710D533C" w14:textId="77777777" w:rsidR="004C3A7C" w:rsidRPr="004C3A7C" w:rsidRDefault="004C3A7C" w:rsidP="004C3A7C">
      <w:r w:rsidRPr="004C3A7C">
        <w:t>        for (</w:t>
      </w:r>
      <w:proofErr w:type="spellStart"/>
      <w:r w:rsidRPr="004C3A7C">
        <w:t>Vehicle_Order__c</w:t>
      </w:r>
      <w:proofErr w:type="spellEnd"/>
      <w:r w:rsidRPr="004C3A7C">
        <w:t xml:space="preserve"> </w:t>
      </w:r>
      <w:proofErr w:type="gramStart"/>
      <w:r w:rsidRPr="004C3A7C">
        <w:t>order :</w:t>
      </w:r>
      <w:proofErr w:type="gramEnd"/>
      <w:r w:rsidRPr="004C3A7C">
        <w:t xml:space="preserve"> orders) {</w:t>
      </w:r>
    </w:p>
    <w:p w14:paraId="273F19A6" w14:textId="77777777" w:rsidR="004C3A7C" w:rsidRPr="004C3A7C" w:rsidRDefault="004C3A7C" w:rsidP="004C3A7C">
      <w:r w:rsidRPr="004C3A7C">
        <w:t>            if (</w:t>
      </w:r>
      <w:proofErr w:type="spellStart"/>
      <w:proofErr w:type="gramStart"/>
      <w:r w:rsidRPr="004C3A7C">
        <w:t>order.Vehicle</w:t>
      </w:r>
      <w:proofErr w:type="gramEnd"/>
      <w:r w:rsidRPr="004C3A7C">
        <w:t>__</w:t>
      </w:r>
      <w:proofErr w:type="gramStart"/>
      <w:r w:rsidRPr="004C3A7C">
        <w:t>c</w:t>
      </w:r>
      <w:proofErr w:type="spellEnd"/>
      <w:r w:rsidRPr="004C3A7C">
        <w:t xml:space="preserve"> !</w:t>
      </w:r>
      <w:proofErr w:type="gramEnd"/>
      <w:r w:rsidRPr="004C3A7C">
        <w:t>= null) {</w:t>
      </w:r>
    </w:p>
    <w:p w14:paraId="3AC7C64E" w14:textId="77777777" w:rsidR="004C3A7C" w:rsidRPr="004C3A7C" w:rsidRDefault="004C3A7C" w:rsidP="004C3A7C">
      <w:r w:rsidRPr="004C3A7C">
        <w:t>                </w:t>
      </w:r>
      <w:proofErr w:type="spellStart"/>
      <w:r w:rsidRPr="004C3A7C">
        <w:t>vehicleIds.add</w:t>
      </w:r>
      <w:proofErr w:type="spellEnd"/>
      <w:r w:rsidRPr="004C3A7C">
        <w:t>(</w:t>
      </w:r>
      <w:proofErr w:type="spellStart"/>
      <w:proofErr w:type="gramStart"/>
      <w:r w:rsidRPr="004C3A7C">
        <w:t>order.Vehicle</w:t>
      </w:r>
      <w:proofErr w:type="gramEnd"/>
      <w:r w:rsidRPr="004C3A7C">
        <w:t>__c</w:t>
      </w:r>
      <w:proofErr w:type="spellEnd"/>
      <w:r w:rsidRPr="004C3A7C">
        <w:t>);</w:t>
      </w:r>
    </w:p>
    <w:p w14:paraId="1D0F5F60" w14:textId="77777777" w:rsidR="004C3A7C" w:rsidRPr="004C3A7C" w:rsidRDefault="004C3A7C" w:rsidP="004C3A7C">
      <w:r w:rsidRPr="004C3A7C">
        <w:t>            }</w:t>
      </w:r>
    </w:p>
    <w:p w14:paraId="71CAB2D3" w14:textId="77777777" w:rsidR="004C3A7C" w:rsidRPr="004C3A7C" w:rsidRDefault="004C3A7C" w:rsidP="004C3A7C">
      <w:r w:rsidRPr="004C3A7C">
        <w:t>        }</w:t>
      </w:r>
    </w:p>
    <w:p w14:paraId="083B3766" w14:textId="77777777" w:rsidR="004C3A7C" w:rsidRPr="004C3A7C" w:rsidRDefault="004C3A7C" w:rsidP="004C3A7C">
      <w:r w:rsidRPr="004C3A7C">
        <w:t xml:space="preserve">        if </w:t>
      </w:r>
      <w:proofErr w:type="gramStart"/>
      <w:r w:rsidRPr="004C3A7C">
        <w:t>(!</w:t>
      </w:r>
      <w:proofErr w:type="spellStart"/>
      <w:r w:rsidRPr="004C3A7C">
        <w:t>vehicleIds.isEmpty</w:t>
      </w:r>
      <w:proofErr w:type="spellEnd"/>
      <w:proofErr w:type="gramEnd"/>
      <w:r w:rsidRPr="004C3A7C">
        <w:t>()) {</w:t>
      </w:r>
    </w:p>
    <w:p w14:paraId="62C90983" w14:textId="77777777" w:rsidR="004C3A7C" w:rsidRPr="004C3A7C" w:rsidRDefault="004C3A7C" w:rsidP="004C3A7C">
      <w:r w:rsidRPr="004C3A7C">
        <w:t xml:space="preserve">            Map&lt;Id, </w:t>
      </w:r>
      <w:proofErr w:type="spellStart"/>
      <w:r w:rsidRPr="004C3A7C">
        <w:t>Vehicle__c</w:t>
      </w:r>
      <w:proofErr w:type="spellEnd"/>
      <w:r w:rsidRPr="004C3A7C">
        <w:t xml:space="preserve">&gt; </w:t>
      </w:r>
      <w:proofErr w:type="spellStart"/>
      <w:r w:rsidRPr="004C3A7C">
        <w:t>vehicleStockMap</w:t>
      </w:r>
      <w:proofErr w:type="spellEnd"/>
      <w:r w:rsidRPr="004C3A7C">
        <w:t xml:space="preserve"> = new Map&lt;Id, </w:t>
      </w:r>
      <w:proofErr w:type="spellStart"/>
      <w:r w:rsidRPr="004C3A7C">
        <w:t>Vehicle__c</w:t>
      </w:r>
      <w:proofErr w:type="spellEnd"/>
      <w:proofErr w:type="gramStart"/>
      <w:r w:rsidRPr="004C3A7C">
        <w:t>&gt;(</w:t>
      </w:r>
      <w:proofErr w:type="gramEnd"/>
      <w:r w:rsidRPr="004C3A7C">
        <w:t>);</w:t>
      </w:r>
    </w:p>
    <w:p w14:paraId="557ECF0A" w14:textId="77777777" w:rsidR="004C3A7C" w:rsidRPr="004C3A7C" w:rsidRDefault="004C3A7C" w:rsidP="004C3A7C">
      <w:r w:rsidRPr="004C3A7C">
        <w:t>            for (</w:t>
      </w:r>
      <w:proofErr w:type="spellStart"/>
      <w:r w:rsidRPr="004C3A7C">
        <w:t>Vehicle__c</w:t>
      </w:r>
      <w:proofErr w:type="spellEnd"/>
      <w:r w:rsidRPr="004C3A7C">
        <w:t xml:space="preserve"> </w:t>
      </w:r>
      <w:proofErr w:type="gramStart"/>
      <w:r w:rsidRPr="004C3A7C">
        <w:t>vehicle :</w:t>
      </w:r>
      <w:proofErr w:type="gramEnd"/>
      <w:r w:rsidRPr="004C3A7C">
        <w:t xml:space="preserve"> [SELECT Id, </w:t>
      </w:r>
      <w:proofErr w:type="spellStart"/>
      <w:r w:rsidRPr="004C3A7C">
        <w:t>Stock_Quantity__c</w:t>
      </w:r>
      <w:proofErr w:type="spellEnd"/>
      <w:r w:rsidRPr="004C3A7C">
        <w:t xml:space="preserve"> FROM </w:t>
      </w:r>
      <w:proofErr w:type="spellStart"/>
      <w:r w:rsidRPr="004C3A7C">
        <w:t>Vehicle__c</w:t>
      </w:r>
      <w:proofErr w:type="spellEnd"/>
      <w:r w:rsidRPr="004C3A7C">
        <w:t xml:space="preserve"> WHERE Id </w:t>
      </w:r>
      <w:proofErr w:type="gramStart"/>
      <w:r w:rsidRPr="004C3A7C">
        <w:t>IN :</w:t>
      </w:r>
      <w:proofErr w:type="spellStart"/>
      <w:r w:rsidRPr="004C3A7C">
        <w:t>vehicleIds</w:t>
      </w:r>
      <w:proofErr w:type="spellEnd"/>
      <w:proofErr w:type="gramEnd"/>
      <w:r w:rsidRPr="004C3A7C">
        <w:t>]) {</w:t>
      </w:r>
    </w:p>
    <w:p w14:paraId="7CD99469" w14:textId="77777777" w:rsidR="004C3A7C" w:rsidRPr="004C3A7C" w:rsidRDefault="004C3A7C" w:rsidP="004C3A7C">
      <w:r w:rsidRPr="004C3A7C">
        <w:t>                </w:t>
      </w:r>
      <w:proofErr w:type="spellStart"/>
      <w:proofErr w:type="gramStart"/>
      <w:r w:rsidRPr="004C3A7C">
        <w:t>vehicleStockMap.put</w:t>
      </w:r>
      <w:proofErr w:type="spellEnd"/>
      <w:r w:rsidRPr="004C3A7C">
        <w:t>(</w:t>
      </w:r>
      <w:proofErr w:type="spellStart"/>
      <w:proofErr w:type="gramEnd"/>
      <w:r w:rsidRPr="004C3A7C">
        <w:fldChar w:fldCharType="begin"/>
      </w:r>
      <w:r w:rsidRPr="004C3A7C">
        <w:instrText>HYPERLINK "http://vehicle.id/" \t "_blank"</w:instrText>
      </w:r>
      <w:r w:rsidRPr="004C3A7C">
        <w:fldChar w:fldCharType="separate"/>
      </w:r>
      <w:proofErr w:type="gramStart"/>
      <w:r w:rsidRPr="004C3A7C">
        <w:rPr>
          <w:rStyle w:val="Hyperlink"/>
        </w:rPr>
        <w:t>vehicle.Id</w:t>
      </w:r>
      <w:proofErr w:type="spellEnd"/>
      <w:proofErr w:type="gramEnd"/>
      <w:r w:rsidRPr="004C3A7C">
        <w:fldChar w:fldCharType="end"/>
      </w:r>
      <w:r w:rsidRPr="004C3A7C">
        <w:t>, vehicle);</w:t>
      </w:r>
    </w:p>
    <w:p w14:paraId="421F81EC" w14:textId="77777777" w:rsidR="004C3A7C" w:rsidRPr="004C3A7C" w:rsidRDefault="004C3A7C" w:rsidP="004C3A7C">
      <w:r w:rsidRPr="004C3A7C">
        <w:t>            }</w:t>
      </w:r>
    </w:p>
    <w:p w14:paraId="4DC8054A" w14:textId="77777777" w:rsidR="004C3A7C" w:rsidRPr="004C3A7C" w:rsidRDefault="004C3A7C" w:rsidP="004C3A7C">
      <w:r w:rsidRPr="004C3A7C">
        <w:t>            for (</w:t>
      </w:r>
      <w:proofErr w:type="spellStart"/>
      <w:r w:rsidRPr="004C3A7C">
        <w:t>Vehicle_Order__c</w:t>
      </w:r>
      <w:proofErr w:type="spellEnd"/>
      <w:r w:rsidRPr="004C3A7C">
        <w:t xml:space="preserve"> </w:t>
      </w:r>
      <w:proofErr w:type="gramStart"/>
      <w:r w:rsidRPr="004C3A7C">
        <w:t>order :</w:t>
      </w:r>
      <w:proofErr w:type="gramEnd"/>
      <w:r w:rsidRPr="004C3A7C">
        <w:t xml:space="preserve"> orders) {</w:t>
      </w:r>
    </w:p>
    <w:p w14:paraId="0D7FB776" w14:textId="77777777" w:rsidR="004C3A7C" w:rsidRPr="004C3A7C" w:rsidRDefault="004C3A7C" w:rsidP="004C3A7C">
      <w:r w:rsidRPr="004C3A7C">
        <w:t>                if (</w:t>
      </w:r>
      <w:proofErr w:type="spellStart"/>
      <w:r w:rsidRPr="004C3A7C">
        <w:t>vehicleStockMap.containsKey</w:t>
      </w:r>
      <w:proofErr w:type="spellEnd"/>
      <w:r w:rsidRPr="004C3A7C">
        <w:t>(</w:t>
      </w:r>
      <w:proofErr w:type="spellStart"/>
      <w:proofErr w:type="gramStart"/>
      <w:r w:rsidRPr="004C3A7C">
        <w:t>order.Vehicle</w:t>
      </w:r>
      <w:proofErr w:type="gramEnd"/>
      <w:r w:rsidRPr="004C3A7C">
        <w:t>__c</w:t>
      </w:r>
      <w:proofErr w:type="spellEnd"/>
      <w:r w:rsidRPr="004C3A7C">
        <w:t>)) {</w:t>
      </w:r>
    </w:p>
    <w:p w14:paraId="77ADD998" w14:textId="77777777" w:rsidR="004C3A7C" w:rsidRPr="004C3A7C" w:rsidRDefault="004C3A7C" w:rsidP="004C3A7C">
      <w:r w:rsidRPr="004C3A7C">
        <w:t>                    </w:t>
      </w:r>
      <w:proofErr w:type="spellStart"/>
      <w:r w:rsidRPr="004C3A7C">
        <w:t>Vehicle__c</w:t>
      </w:r>
      <w:proofErr w:type="spellEnd"/>
      <w:r w:rsidRPr="004C3A7C">
        <w:t xml:space="preserve"> vehicle = </w:t>
      </w:r>
      <w:proofErr w:type="spellStart"/>
      <w:r w:rsidRPr="004C3A7C">
        <w:t>vehicleStockMap.get</w:t>
      </w:r>
      <w:proofErr w:type="spellEnd"/>
      <w:r w:rsidRPr="004C3A7C">
        <w:t>(</w:t>
      </w:r>
      <w:proofErr w:type="spellStart"/>
      <w:proofErr w:type="gramStart"/>
      <w:r w:rsidRPr="004C3A7C">
        <w:t>order.Vehicle</w:t>
      </w:r>
      <w:proofErr w:type="gramEnd"/>
      <w:r w:rsidRPr="004C3A7C">
        <w:t>__c</w:t>
      </w:r>
      <w:proofErr w:type="spellEnd"/>
      <w:r w:rsidRPr="004C3A7C">
        <w:t>);</w:t>
      </w:r>
    </w:p>
    <w:p w14:paraId="6381911B" w14:textId="77777777" w:rsidR="004C3A7C" w:rsidRPr="004C3A7C" w:rsidRDefault="004C3A7C" w:rsidP="004C3A7C">
      <w:r w:rsidRPr="004C3A7C">
        <w:t>                    if (</w:t>
      </w:r>
      <w:proofErr w:type="spellStart"/>
      <w:proofErr w:type="gramStart"/>
      <w:r w:rsidRPr="004C3A7C">
        <w:t>vehicle.Stock</w:t>
      </w:r>
      <w:proofErr w:type="gramEnd"/>
      <w:r w:rsidRPr="004C3A7C">
        <w:t>_Quantity__c</w:t>
      </w:r>
      <w:proofErr w:type="spellEnd"/>
      <w:r w:rsidRPr="004C3A7C">
        <w:t xml:space="preserve"> &lt;= 0) {</w:t>
      </w:r>
    </w:p>
    <w:p w14:paraId="7CA8A06E" w14:textId="77777777" w:rsidR="004C3A7C" w:rsidRPr="004C3A7C" w:rsidRDefault="004C3A7C" w:rsidP="004C3A7C">
      <w:r w:rsidRPr="004C3A7C">
        <w:t>                        </w:t>
      </w:r>
      <w:proofErr w:type="spellStart"/>
      <w:proofErr w:type="gramStart"/>
      <w:r w:rsidRPr="004C3A7C">
        <w:t>order.addError</w:t>
      </w:r>
      <w:proofErr w:type="spellEnd"/>
      <w:proofErr w:type="gramEnd"/>
      <w:r w:rsidRPr="004C3A7C">
        <w:t>('This vehicle is out of stock. Order cannot be placed.');</w:t>
      </w:r>
    </w:p>
    <w:p w14:paraId="6C1FA42E" w14:textId="77777777" w:rsidR="004C3A7C" w:rsidRPr="004C3A7C" w:rsidRDefault="004C3A7C" w:rsidP="004C3A7C">
      <w:r w:rsidRPr="004C3A7C">
        <w:t>                    }</w:t>
      </w:r>
    </w:p>
    <w:p w14:paraId="14EA5B3F" w14:textId="77777777" w:rsidR="004C3A7C" w:rsidRPr="004C3A7C" w:rsidRDefault="004C3A7C" w:rsidP="004C3A7C">
      <w:r w:rsidRPr="004C3A7C">
        <w:t>                }</w:t>
      </w:r>
    </w:p>
    <w:p w14:paraId="7DBB2DF7" w14:textId="77777777" w:rsidR="004C3A7C" w:rsidRPr="004C3A7C" w:rsidRDefault="004C3A7C" w:rsidP="004C3A7C">
      <w:r w:rsidRPr="004C3A7C">
        <w:t>            }</w:t>
      </w:r>
    </w:p>
    <w:p w14:paraId="10DF51C6" w14:textId="77777777" w:rsidR="004C3A7C" w:rsidRPr="004C3A7C" w:rsidRDefault="004C3A7C" w:rsidP="004C3A7C">
      <w:r w:rsidRPr="004C3A7C">
        <w:t>        }</w:t>
      </w:r>
    </w:p>
    <w:p w14:paraId="6250C1EA" w14:textId="77777777" w:rsidR="004C3A7C" w:rsidRPr="004C3A7C" w:rsidRDefault="004C3A7C" w:rsidP="004C3A7C">
      <w:r w:rsidRPr="004C3A7C">
        <w:t>    }</w:t>
      </w:r>
    </w:p>
    <w:p w14:paraId="4F2C158F" w14:textId="77777777" w:rsidR="004C3A7C" w:rsidRPr="004C3A7C" w:rsidRDefault="004C3A7C" w:rsidP="004C3A7C">
      <w:r w:rsidRPr="004C3A7C">
        <w:t>    // Method to update vehicle stock when an order is placed</w:t>
      </w:r>
    </w:p>
    <w:p w14:paraId="6943E9D6" w14:textId="77777777" w:rsidR="004C3A7C" w:rsidRPr="004C3A7C" w:rsidRDefault="004C3A7C" w:rsidP="004C3A7C">
      <w:r w:rsidRPr="004C3A7C">
        <w:lastRenderedPageBreak/>
        <w:t xml:space="preserve">    private static void </w:t>
      </w:r>
      <w:proofErr w:type="spellStart"/>
      <w:proofErr w:type="gramStart"/>
      <w:r w:rsidRPr="004C3A7C">
        <w:t>updateStockOnOrderPlacement</w:t>
      </w:r>
      <w:proofErr w:type="spellEnd"/>
      <w:r w:rsidRPr="004C3A7C">
        <w:t>(</w:t>
      </w:r>
      <w:proofErr w:type="gramEnd"/>
      <w:r w:rsidRPr="004C3A7C">
        <w:t>List&lt;</w:t>
      </w:r>
      <w:proofErr w:type="spellStart"/>
      <w:r w:rsidRPr="004C3A7C">
        <w:t>Vehicle_Order__c</w:t>
      </w:r>
      <w:proofErr w:type="spellEnd"/>
      <w:r w:rsidRPr="004C3A7C">
        <w:t>&gt; orders) {</w:t>
      </w:r>
    </w:p>
    <w:p w14:paraId="6D6E9D3E" w14:textId="77777777" w:rsidR="004C3A7C" w:rsidRPr="004C3A7C" w:rsidRDefault="004C3A7C" w:rsidP="004C3A7C">
      <w:r w:rsidRPr="004C3A7C">
        <w:t xml:space="preserve">        Set&lt;Id&gt; </w:t>
      </w:r>
      <w:proofErr w:type="spellStart"/>
      <w:r w:rsidRPr="004C3A7C">
        <w:t>vehicleIds</w:t>
      </w:r>
      <w:proofErr w:type="spellEnd"/>
      <w:r w:rsidRPr="004C3A7C">
        <w:t xml:space="preserve"> = new Set&lt;Id</w:t>
      </w:r>
      <w:proofErr w:type="gramStart"/>
      <w:r w:rsidRPr="004C3A7C">
        <w:t>&gt;(</w:t>
      </w:r>
      <w:proofErr w:type="gramEnd"/>
      <w:r w:rsidRPr="004C3A7C">
        <w:t>);</w:t>
      </w:r>
    </w:p>
    <w:p w14:paraId="47933FF2" w14:textId="77777777" w:rsidR="004C3A7C" w:rsidRPr="004C3A7C" w:rsidRDefault="004C3A7C" w:rsidP="004C3A7C">
      <w:r w:rsidRPr="004C3A7C">
        <w:t>        for (</w:t>
      </w:r>
      <w:proofErr w:type="spellStart"/>
      <w:r w:rsidRPr="004C3A7C">
        <w:t>Vehicle_Order__c</w:t>
      </w:r>
      <w:proofErr w:type="spellEnd"/>
      <w:r w:rsidRPr="004C3A7C">
        <w:t xml:space="preserve"> </w:t>
      </w:r>
      <w:proofErr w:type="gramStart"/>
      <w:r w:rsidRPr="004C3A7C">
        <w:t>order :</w:t>
      </w:r>
      <w:proofErr w:type="gramEnd"/>
      <w:r w:rsidRPr="004C3A7C">
        <w:t xml:space="preserve"> orders) {</w:t>
      </w:r>
    </w:p>
    <w:p w14:paraId="7708FA75" w14:textId="77777777" w:rsidR="004C3A7C" w:rsidRPr="004C3A7C" w:rsidRDefault="004C3A7C" w:rsidP="004C3A7C">
      <w:r w:rsidRPr="004C3A7C">
        <w:t>            if (</w:t>
      </w:r>
      <w:proofErr w:type="spellStart"/>
      <w:proofErr w:type="gramStart"/>
      <w:r w:rsidRPr="004C3A7C">
        <w:t>order.Vehicle</w:t>
      </w:r>
      <w:proofErr w:type="gramEnd"/>
      <w:r w:rsidRPr="004C3A7C">
        <w:t>__</w:t>
      </w:r>
      <w:proofErr w:type="gramStart"/>
      <w:r w:rsidRPr="004C3A7C">
        <w:t>c</w:t>
      </w:r>
      <w:proofErr w:type="spellEnd"/>
      <w:r w:rsidRPr="004C3A7C">
        <w:t xml:space="preserve"> !</w:t>
      </w:r>
      <w:proofErr w:type="gramEnd"/>
      <w:r w:rsidRPr="004C3A7C">
        <w:t xml:space="preserve">= null &amp;&amp; </w:t>
      </w:r>
      <w:proofErr w:type="spellStart"/>
      <w:proofErr w:type="gramStart"/>
      <w:r w:rsidRPr="004C3A7C">
        <w:t>order.Status</w:t>
      </w:r>
      <w:proofErr w:type="gramEnd"/>
      <w:r w:rsidRPr="004C3A7C">
        <w:t>__c</w:t>
      </w:r>
      <w:proofErr w:type="spellEnd"/>
      <w:r w:rsidRPr="004C3A7C">
        <w:t xml:space="preserve"> == 'Confirmed') {</w:t>
      </w:r>
    </w:p>
    <w:p w14:paraId="2E7D48A6" w14:textId="77777777" w:rsidR="004C3A7C" w:rsidRPr="004C3A7C" w:rsidRDefault="004C3A7C" w:rsidP="004C3A7C">
      <w:r w:rsidRPr="004C3A7C">
        <w:t>                </w:t>
      </w:r>
      <w:proofErr w:type="spellStart"/>
      <w:r w:rsidRPr="004C3A7C">
        <w:t>vehicleIds.add</w:t>
      </w:r>
      <w:proofErr w:type="spellEnd"/>
      <w:r w:rsidRPr="004C3A7C">
        <w:t>(</w:t>
      </w:r>
      <w:proofErr w:type="spellStart"/>
      <w:proofErr w:type="gramStart"/>
      <w:r w:rsidRPr="004C3A7C">
        <w:t>order.Vehicle</w:t>
      </w:r>
      <w:proofErr w:type="gramEnd"/>
      <w:r w:rsidRPr="004C3A7C">
        <w:t>__c</w:t>
      </w:r>
      <w:proofErr w:type="spellEnd"/>
      <w:r w:rsidRPr="004C3A7C">
        <w:t>);</w:t>
      </w:r>
    </w:p>
    <w:p w14:paraId="1758E2BF" w14:textId="77777777" w:rsidR="004C3A7C" w:rsidRPr="004C3A7C" w:rsidRDefault="004C3A7C" w:rsidP="004C3A7C">
      <w:r w:rsidRPr="004C3A7C">
        <w:t>            }</w:t>
      </w:r>
    </w:p>
    <w:p w14:paraId="47FF7614" w14:textId="77777777" w:rsidR="004C3A7C" w:rsidRPr="004C3A7C" w:rsidRDefault="004C3A7C" w:rsidP="004C3A7C">
      <w:r w:rsidRPr="004C3A7C">
        <w:t>        }</w:t>
      </w:r>
    </w:p>
    <w:p w14:paraId="2E61BC0D" w14:textId="77777777" w:rsidR="004C3A7C" w:rsidRPr="004C3A7C" w:rsidRDefault="004C3A7C" w:rsidP="004C3A7C">
      <w:r w:rsidRPr="004C3A7C">
        <w:t xml:space="preserve">        if </w:t>
      </w:r>
      <w:proofErr w:type="gramStart"/>
      <w:r w:rsidRPr="004C3A7C">
        <w:t>(!</w:t>
      </w:r>
      <w:proofErr w:type="spellStart"/>
      <w:r w:rsidRPr="004C3A7C">
        <w:t>vehicleIds.isEmpty</w:t>
      </w:r>
      <w:proofErr w:type="spellEnd"/>
      <w:proofErr w:type="gramEnd"/>
      <w:r w:rsidRPr="004C3A7C">
        <w:t>()) {</w:t>
      </w:r>
    </w:p>
    <w:p w14:paraId="76780FF1" w14:textId="77777777" w:rsidR="004C3A7C" w:rsidRPr="004C3A7C" w:rsidRDefault="004C3A7C" w:rsidP="004C3A7C">
      <w:r w:rsidRPr="004C3A7C">
        <w:t xml:space="preserve">            Map&lt;Id, </w:t>
      </w:r>
      <w:proofErr w:type="spellStart"/>
      <w:r w:rsidRPr="004C3A7C">
        <w:t>Vehicle__c</w:t>
      </w:r>
      <w:proofErr w:type="spellEnd"/>
      <w:r w:rsidRPr="004C3A7C">
        <w:t xml:space="preserve">&gt; </w:t>
      </w:r>
      <w:proofErr w:type="spellStart"/>
      <w:r w:rsidRPr="004C3A7C">
        <w:t>vehicleStockMap</w:t>
      </w:r>
      <w:proofErr w:type="spellEnd"/>
      <w:r w:rsidRPr="004C3A7C">
        <w:t xml:space="preserve"> = new Map&lt;Id, </w:t>
      </w:r>
      <w:proofErr w:type="spellStart"/>
      <w:r w:rsidRPr="004C3A7C">
        <w:t>Vehicle__c</w:t>
      </w:r>
      <w:proofErr w:type="spellEnd"/>
      <w:proofErr w:type="gramStart"/>
      <w:r w:rsidRPr="004C3A7C">
        <w:t>&gt;(</w:t>
      </w:r>
      <w:proofErr w:type="gramEnd"/>
      <w:r w:rsidRPr="004C3A7C">
        <w:t>);</w:t>
      </w:r>
    </w:p>
    <w:p w14:paraId="77088CDB" w14:textId="77777777" w:rsidR="004C3A7C" w:rsidRPr="004C3A7C" w:rsidRDefault="004C3A7C" w:rsidP="004C3A7C">
      <w:r w:rsidRPr="004C3A7C">
        <w:t>            for (</w:t>
      </w:r>
      <w:proofErr w:type="spellStart"/>
      <w:r w:rsidRPr="004C3A7C">
        <w:t>Vehicle__c</w:t>
      </w:r>
      <w:proofErr w:type="spellEnd"/>
      <w:r w:rsidRPr="004C3A7C">
        <w:t xml:space="preserve"> </w:t>
      </w:r>
      <w:proofErr w:type="gramStart"/>
      <w:r w:rsidRPr="004C3A7C">
        <w:t>vehicle :</w:t>
      </w:r>
      <w:proofErr w:type="gramEnd"/>
      <w:r w:rsidRPr="004C3A7C">
        <w:t xml:space="preserve"> [SELECT Id, </w:t>
      </w:r>
      <w:proofErr w:type="spellStart"/>
      <w:r w:rsidRPr="004C3A7C">
        <w:t>Stock_Quantity__c</w:t>
      </w:r>
      <w:proofErr w:type="spellEnd"/>
      <w:r w:rsidRPr="004C3A7C">
        <w:t xml:space="preserve"> FROM </w:t>
      </w:r>
      <w:proofErr w:type="spellStart"/>
      <w:r w:rsidRPr="004C3A7C">
        <w:t>Vehicle__c</w:t>
      </w:r>
      <w:proofErr w:type="spellEnd"/>
      <w:r w:rsidRPr="004C3A7C">
        <w:t xml:space="preserve"> WHERE Id </w:t>
      </w:r>
      <w:proofErr w:type="gramStart"/>
      <w:r w:rsidRPr="004C3A7C">
        <w:t>IN :</w:t>
      </w:r>
      <w:proofErr w:type="spellStart"/>
      <w:r w:rsidRPr="004C3A7C">
        <w:t>vehicleIds</w:t>
      </w:r>
      <w:proofErr w:type="spellEnd"/>
      <w:proofErr w:type="gramEnd"/>
      <w:r w:rsidRPr="004C3A7C">
        <w:t>]) {</w:t>
      </w:r>
    </w:p>
    <w:p w14:paraId="1E109496" w14:textId="77777777" w:rsidR="004C3A7C" w:rsidRPr="004C3A7C" w:rsidRDefault="004C3A7C" w:rsidP="004C3A7C">
      <w:r w:rsidRPr="004C3A7C">
        <w:t>                </w:t>
      </w:r>
      <w:proofErr w:type="spellStart"/>
      <w:proofErr w:type="gramStart"/>
      <w:r w:rsidRPr="004C3A7C">
        <w:t>vehicleStockMap.put</w:t>
      </w:r>
      <w:proofErr w:type="spellEnd"/>
      <w:r w:rsidRPr="004C3A7C">
        <w:t>(</w:t>
      </w:r>
      <w:proofErr w:type="spellStart"/>
      <w:proofErr w:type="gramEnd"/>
      <w:r w:rsidRPr="004C3A7C">
        <w:fldChar w:fldCharType="begin"/>
      </w:r>
      <w:r w:rsidRPr="004C3A7C">
        <w:instrText>HYPERLINK "http://vehicle.id/" \t "_blank"</w:instrText>
      </w:r>
      <w:r w:rsidRPr="004C3A7C">
        <w:fldChar w:fldCharType="separate"/>
      </w:r>
      <w:proofErr w:type="gramStart"/>
      <w:r w:rsidRPr="004C3A7C">
        <w:rPr>
          <w:rStyle w:val="Hyperlink"/>
        </w:rPr>
        <w:t>vehicle.Id</w:t>
      </w:r>
      <w:proofErr w:type="spellEnd"/>
      <w:proofErr w:type="gramEnd"/>
      <w:r w:rsidRPr="004C3A7C">
        <w:fldChar w:fldCharType="end"/>
      </w:r>
      <w:r w:rsidRPr="004C3A7C">
        <w:t>, vehicle);</w:t>
      </w:r>
    </w:p>
    <w:p w14:paraId="7D210F09" w14:textId="77777777" w:rsidR="004C3A7C" w:rsidRPr="004C3A7C" w:rsidRDefault="004C3A7C" w:rsidP="004C3A7C">
      <w:r w:rsidRPr="004C3A7C">
        <w:t>            }</w:t>
      </w:r>
    </w:p>
    <w:p w14:paraId="784AD696" w14:textId="77777777" w:rsidR="004C3A7C" w:rsidRPr="004C3A7C" w:rsidRDefault="004C3A7C" w:rsidP="004C3A7C">
      <w:r w:rsidRPr="004C3A7C">
        <w:t>            List&lt;</w:t>
      </w:r>
      <w:proofErr w:type="spellStart"/>
      <w:r w:rsidRPr="004C3A7C">
        <w:t>Vehicle__c</w:t>
      </w:r>
      <w:proofErr w:type="spellEnd"/>
      <w:r w:rsidRPr="004C3A7C">
        <w:t xml:space="preserve">&gt; </w:t>
      </w:r>
      <w:proofErr w:type="spellStart"/>
      <w:r w:rsidRPr="004C3A7C">
        <w:t>vehiclesToUpdate</w:t>
      </w:r>
      <w:proofErr w:type="spellEnd"/>
      <w:r w:rsidRPr="004C3A7C">
        <w:t xml:space="preserve"> = new List&lt;</w:t>
      </w:r>
      <w:proofErr w:type="spellStart"/>
      <w:r w:rsidRPr="004C3A7C">
        <w:t>Vehicle__c</w:t>
      </w:r>
      <w:proofErr w:type="spellEnd"/>
      <w:proofErr w:type="gramStart"/>
      <w:r w:rsidRPr="004C3A7C">
        <w:t>&gt;(</w:t>
      </w:r>
      <w:proofErr w:type="gramEnd"/>
      <w:r w:rsidRPr="004C3A7C">
        <w:t>);</w:t>
      </w:r>
    </w:p>
    <w:p w14:paraId="6A171E51" w14:textId="77777777" w:rsidR="004C3A7C" w:rsidRPr="004C3A7C" w:rsidRDefault="004C3A7C" w:rsidP="004C3A7C">
      <w:r w:rsidRPr="004C3A7C">
        <w:t>            for (</w:t>
      </w:r>
      <w:proofErr w:type="spellStart"/>
      <w:r w:rsidRPr="004C3A7C">
        <w:t>Vehicle_Order__c</w:t>
      </w:r>
      <w:proofErr w:type="spellEnd"/>
      <w:r w:rsidRPr="004C3A7C">
        <w:t xml:space="preserve"> </w:t>
      </w:r>
      <w:proofErr w:type="gramStart"/>
      <w:r w:rsidRPr="004C3A7C">
        <w:t>order :</w:t>
      </w:r>
      <w:proofErr w:type="gramEnd"/>
      <w:r w:rsidRPr="004C3A7C">
        <w:t xml:space="preserve"> orders) {</w:t>
      </w:r>
    </w:p>
    <w:p w14:paraId="13F303F0" w14:textId="77777777" w:rsidR="004C3A7C" w:rsidRPr="004C3A7C" w:rsidRDefault="004C3A7C" w:rsidP="004C3A7C">
      <w:r w:rsidRPr="004C3A7C">
        <w:t>                if (</w:t>
      </w:r>
      <w:proofErr w:type="spellStart"/>
      <w:r w:rsidRPr="004C3A7C">
        <w:t>vehicleStockMap.containsKey</w:t>
      </w:r>
      <w:proofErr w:type="spellEnd"/>
      <w:r w:rsidRPr="004C3A7C">
        <w:t>(</w:t>
      </w:r>
      <w:proofErr w:type="spellStart"/>
      <w:proofErr w:type="gramStart"/>
      <w:r w:rsidRPr="004C3A7C">
        <w:t>order.Vehicle</w:t>
      </w:r>
      <w:proofErr w:type="gramEnd"/>
      <w:r w:rsidRPr="004C3A7C">
        <w:t>__c</w:t>
      </w:r>
      <w:proofErr w:type="spellEnd"/>
      <w:r w:rsidRPr="004C3A7C">
        <w:t>)) {</w:t>
      </w:r>
    </w:p>
    <w:p w14:paraId="6CEAC0FD" w14:textId="77777777" w:rsidR="004C3A7C" w:rsidRPr="004C3A7C" w:rsidRDefault="004C3A7C" w:rsidP="004C3A7C">
      <w:r w:rsidRPr="004C3A7C">
        <w:t>                    </w:t>
      </w:r>
      <w:proofErr w:type="spellStart"/>
      <w:r w:rsidRPr="004C3A7C">
        <w:t>Vehicle__c</w:t>
      </w:r>
      <w:proofErr w:type="spellEnd"/>
      <w:r w:rsidRPr="004C3A7C">
        <w:t xml:space="preserve"> vehicle = </w:t>
      </w:r>
      <w:proofErr w:type="spellStart"/>
      <w:r w:rsidRPr="004C3A7C">
        <w:t>vehicleStockMap.get</w:t>
      </w:r>
      <w:proofErr w:type="spellEnd"/>
      <w:r w:rsidRPr="004C3A7C">
        <w:t>(</w:t>
      </w:r>
      <w:proofErr w:type="spellStart"/>
      <w:proofErr w:type="gramStart"/>
      <w:r w:rsidRPr="004C3A7C">
        <w:t>order.Vehicle</w:t>
      </w:r>
      <w:proofErr w:type="gramEnd"/>
      <w:r w:rsidRPr="004C3A7C">
        <w:t>__c</w:t>
      </w:r>
      <w:proofErr w:type="spellEnd"/>
      <w:r w:rsidRPr="004C3A7C">
        <w:t>);</w:t>
      </w:r>
    </w:p>
    <w:p w14:paraId="04FA8999" w14:textId="77777777" w:rsidR="004C3A7C" w:rsidRPr="004C3A7C" w:rsidRDefault="004C3A7C" w:rsidP="004C3A7C">
      <w:r w:rsidRPr="004C3A7C">
        <w:t>                    if (</w:t>
      </w:r>
      <w:proofErr w:type="spellStart"/>
      <w:proofErr w:type="gramStart"/>
      <w:r w:rsidRPr="004C3A7C">
        <w:t>vehicle.Stock</w:t>
      </w:r>
      <w:proofErr w:type="gramEnd"/>
      <w:r w:rsidRPr="004C3A7C">
        <w:t>_Quantity__c</w:t>
      </w:r>
      <w:proofErr w:type="spellEnd"/>
      <w:r w:rsidRPr="004C3A7C">
        <w:t xml:space="preserve"> &gt; 0) {</w:t>
      </w:r>
    </w:p>
    <w:p w14:paraId="1A7D6469" w14:textId="77777777" w:rsidR="004C3A7C" w:rsidRPr="004C3A7C" w:rsidRDefault="004C3A7C" w:rsidP="004C3A7C">
      <w:r w:rsidRPr="004C3A7C">
        <w:t>                        </w:t>
      </w:r>
      <w:proofErr w:type="spellStart"/>
      <w:proofErr w:type="gramStart"/>
      <w:r w:rsidRPr="004C3A7C">
        <w:t>vehicle.Stock</w:t>
      </w:r>
      <w:proofErr w:type="gramEnd"/>
      <w:r w:rsidRPr="004C3A7C">
        <w:t>_Quantity__c</w:t>
      </w:r>
      <w:proofErr w:type="spellEnd"/>
      <w:r w:rsidRPr="004C3A7C">
        <w:t xml:space="preserve"> -= 1;</w:t>
      </w:r>
    </w:p>
    <w:p w14:paraId="5781E1F7" w14:textId="77777777" w:rsidR="004C3A7C" w:rsidRPr="004C3A7C" w:rsidRDefault="004C3A7C" w:rsidP="004C3A7C">
      <w:r w:rsidRPr="004C3A7C">
        <w:t>                        </w:t>
      </w:r>
      <w:proofErr w:type="spellStart"/>
      <w:r w:rsidRPr="004C3A7C">
        <w:t>vehiclesToUpdate.add</w:t>
      </w:r>
      <w:proofErr w:type="spellEnd"/>
      <w:r w:rsidRPr="004C3A7C">
        <w:t>(vehicle);</w:t>
      </w:r>
    </w:p>
    <w:p w14:paraId="2CC6A80F" w14:textId="77777777" w:rsidR="004C3A7C" w:rsidRPr="004C3A7C" w:rsidRDefault="004C3A7C" w:rsidP="004C3A7C">
      <w:r w:rsidRPr="004C3A7C">
        <w:t>                    }</w:t>
      </w:r>
    </w:p>
    <w:p w14:paraId="5C2A0D6E" w14:textId="77777777" w:rsidR="004C3A7C" w:rsidRPr="004C3A7C" w:rsidRDefault="004C3A7C" w:rsidP="004C3A7C">
      <w:r w:rsidRPr="004C3A7C">
        <w:t>                }</w:t>
      </w:r>
    </w:p>
    <w:p w14:paraId="545227D3" w14:textId="77777777" w:rsidR="004C3A7C" w:rsidRPr="004C3A7C" w:rsidRDefault="004C3A7C" w:rsidP="004C3A7C">
      <w:r w:rsidRPr="004C3A7C">
        <w:t>            }</w:t>
      </w:r>
    </w:p>
    <w:p w14:paraId="6ECEB4F2" w14:textId="77777777" w:rsidR="004C3A7C" w:rsidRPr="004C3A7C" w:rsidRDefault="004C3A7C" w:rsidP="004C3A7C">
      <w:r w:rsidRPr="004C3A7C">
        <w:t xml:space="preserve">            if </w:t>
      </w:r>
      <w:proofErr w:type="gramStart"/>
      <w:r w:rsidRPr="004C3A7C">
        <w:t>(!</w:t>
      </w:r>
      <w:proofErr w:type="spellStart"/>
      <w:r w:rsidRPr="004C3A7C">
        <w:t>vehiclesToUpdate.isEmpty</w:t>
      </w:r>
      <w:proofErr w:type="spellEnd"/>
      <w:proofErr w:type="gramEnd"/>
      <w:r w:rsidRPr="004C3A7C">
        <w:t>()) {</w:t>
      </w:r>
    </w:p>
    <w:p w14:paraId="0B00AC51" w14:textId="77777777" w:rsidR="004C3A7C" w:rsidRPr="004C3A7C" w:rsidRDefault="004C3A7C" w:rsidP="004C3A7C">
      <w:r w:rsidRPr="004C3A7C">
        <w:t xml:space="preserve">                update </w:t>
      </w:r>
      <w:proofErr w:type="spellStart"/>
      <w:r w:rsidRPr="004C3A7C">
        <w:t>vehiclesToUpdate</w:t>
      </w:r>
      <w:proofErr w:type="spellEnd"/>
      <w:r w:rsidRPr="004C3A7C">
        <w:t>;</w:t>
      </w:r>
    </w:p>
    <w:p w14:paraId="33DF5167" w14:textId="77777777" w:rsidR="004C3A7C" w:rsidRPr="004C3A7C" w:rsidRDefault="004C3A7C" w:rsidP="004C3A7C">
      <w:r w:rsidRPr="004C3A7C">
        <w:lastRenderedPageBreak/>
        <w:t>            }</w:t>
      </w:r>
    </w:p>
    <w:p w14:paraId="1942BC2E" w14:textId="77777777" w:rsidR="004C3A7C" w:rsidRPr="004C3A7C" w:rsidRDefault="004C3A7C" w:rsidP="004C3A7C">
      <w:r w:rsidRPr="004C3A7C">
        <w:t>        }</w:t>
      </w:r>
    </w:p>
    <w:p w14:paraId="3039E96F" w14:textId="77777777" w:rsidR="004C3A7C" w:rsidRPr="004C3A7C" w:rsidRDefault="004C3A7C" w:rsidP="004C3A7C">
      <w:r w:rsidRPr="004C3A7C">
        <w:t>    }</w:t>
      </w:r>
    </w:p>
    <w:p w14:paraId="38BD0E0F" w14:textId="77777777" w:rsidR="004C3A7C" w:rsidRPr="004C3A7C" w:rsidRDefault="004C3A7C" w:rsidP="004C3A7C">
      <w:r w:rsidRPr="004C3A7C">
        <w:t>}</w:t>
      </w:r>
    </w:p>
    <w:p w14:paraId="47D11AE8" w14:textId="77777777" w:rsidR="004C3A7C" w:rsidRPr="004C3A7C" w:rsidRDefault="004C3A7C" w:rsidP="004C3A7C">
      <w:r w:rsidRPr="004C3A7C">
        <w:br/>
        <w:t xml:space="preserve">Step </w:t>
      </w:r>
      <w:proofErr w:type="gramStart"/>
      <w:r w:rsidRPr="004C3A7C">
        <w:t>5 :</w:t>
      </w:r>
      <w:proofErr w:type="gramEnd"/>
      <w:r w:rsidRPr="004C3A7C">
        <w:t xml:space="preserve"> Write Trigger Handler</w:t>
      </w:r>
    </w:p>
    <w:p w14:paraId="3C021EBB" w14:textId="77777777" w:rsidR="004C3A7C" w:rsidRPr="004C3A7C" w:rsidRDefault="004C3A7C" w:rsidP="004C3A7C">
      <w:r w:rsidRPr="004C3A7C">
        <w:t xml:space="preserve">Step </w:t>
      </w:r>
      <w:proofErr w:type="gramStart"/>
      <w:r w:rsidRPr="004C3A7C">
        <w:t>6 :</w:t>
      </w:r>
      <w:proofErr w:type="gramEnd"/>
      <w:r w:rsidRPr="004C3A7C">
        <w:t xml:space="preserve"> Writer Trigger Class Name and Select Vehicle Order Object </w:t>
      </w:r>
      <w:r w:rsidRPr="004C3A7C">
        <w:br/>
      </w:r>
    </w:p>
    <w:p w14:paraId="3861CDB7" w14:textId="77777777" w:rsidR="004C3A7C" w:rsidRPr="004C3A7C" w:rsidRDefault="004C3A7C" w:rsidP="004C3A7C">
      <w:r w:rsidRPr="004C3A7C">
        <w:t xml:space="preserve">Step </w:t>
      </w:r>
      <w:proofErr w:type="gramStart"/>
      <w:r w:rsidRPr="004C3A7C">
        <w:t>7 :</w:t>
      </w:r>
      <w:proofErr w:type="gramEnd"/>
      <w:r w:rsidRPr="004C3A7C">
        <w:t xml:space="preserve"> Call Apex Class in Trigger Class </w:t>
      </w:r>
      <w:r w:rsidRPr="004C3A7C">
        <w:br/>
      </w:r>
    </w:p>
    <w:p w14:paraId="1B1DC0E5" w14:textId="77777777" w:rsidR="004C3A7C" w:rsidRPr="004C3A7C" w:rsidRDefault="004C3A7C" w:rsidP="004C3A7C">
      <w:r w:rsidRPr="004C3A7C">
        <w:t>Source Code:</w:t>
      </w:r>
    </w:p>
    <w:p w14:paraId="5F7DDBBE" w14:textId="77777777" w:rsidR="004C3A7C" w:rsidRPr="004C3A7C" w:rsidRDefault="004C3A7C" w:rsidP="004C3A7C">
      <w:r w:rsidRPr="004C3A7C">
        <w:t xml:space="preserve">trigger </w:t>
      </w:r>
      <w:proofErr w:type="spellStart"/>
      <w:r w:rsidRPr="004C3A7C">
        <w:t>VehicleOrderTrigger</w:t>
      </w:r>
      <w:proofErr w:type="spellEnd"/>
      <w:r w:rsidRPr="004C3A7C">
        <w:t xml:space="preserve"> on </w:t>
      </w:r>
      <w:proofErr w:type="spellStart"/>
      <w:r w:rsidRPr="004C3A7C">
        <w:t>Vehicle_Order__c</w:t>
      </w:r>
      <w:proofErr w:type="spellEnd"/>
      <w:r w:rsidRPr="004C3A7C">
        <w:t xml:space="preserve"> (before </w:t>
      </w:r>
      <w:proofErr w:type="spellStart"/>
      <w:proofErr w:type="gramStart"/>
      <w:r w:rsidRPr="004C3A7C">
        <w:t>insert,before</w:t>
      </w:r>
      <w:proofErr w:type="spellEnd"/>
      <w:proofErr w:type="gramEnd"/>
      <w:r w:rsidRPr="004C3A7C">
        <w:t xml:space="preserve"> update, after insert, after update) {</w:t>
      </w:r>
    </w:p>
    <w:p w14:paraId="7A63FDF5" w14:textId="77777777" w:rsidR="004C3A7C" w:rsidRPr="004C3A7C" w:rsidRDefault="004C3A7C" w:rsidP="004C3A7C">
      <w:r w:rsidRPr="004C3A7C">
        <w:t xml:space="preserve">    </w:t>
      </w:r>
      <w:proofErr w:type="spellStart"/>
      <w:r w:rsidRPr="004C3A7C">
        <w:t>VehicleOrderTriggerHandler.handleTrigger</w:t>
      </w:r>
      <w:proofErr w:type="spellEnd"/>
      <w:r w:rsidRPr="004C3A7C">
        <w:t>(</w:t>
      </w:r>
      <w:proofErr w:type="spellStart"/>
      <w:r w:rsidRPr="004C3A7C">
        <w:fldChar w:fldCharType="begin"/>
      </w:r>
      <w:r w:rsidRPr="004C3A7C">
        <w:instrText>HYPERLINK "http://trigger.new/" \t "_blank"</w:instrText>
      </w:r>
      <w:r w:rsidRPr="004C3A7C">
        <w:fldChar w:fldCharType="separate"/>
      </w:r>
      <w:r w:rsidRPr="004C3A7C">
        <w:rPr>
          <w:rStyle w:val="Hyperlink"/>
        </w:rPr>
        <w:t>Trigger.new</w:t>
      </w:r>
      <w:proofErr w:type="spellEnd"/>
      <w:r w:rsidRPr="004C3A7C">
        <w:fldChar w:fldCharType="end"/>
      </w:r>
      <w:r w:rsidRPr="004C3A7C">
        <w:t xml:space="preserve">, </w:t>
      </w:r>
      <w:proofErr w:type="spellStart"/>
      <w:r w:rsidRPr="004C3A7C">
        <w:t>Trigger.oldMap</w:t>
      </w:r>
      <w:proofErr w:type="spellEnd"/>
      <w:r w:rsidRPr="004C3A7C">
        <w:t xml:space="preserve">, </w:t>
      </w:r>
      <w:proofErr w:type="spellStart"/>
      <w:proofErr w:type="gramStart"/>
      <w:r w:rsidRPr="004C3A7C">
        <w:t>Trigger.isBefore,Trigger.isAfter</w:t>
      </w:r>
      <w:proofErr w:type="spellEnd"/>
      <w:proofErr w:type="gramEnd"/>
      <w:r w:rsidRPr="004C3A7C">
        <w:t xml:space="preserve">, </w:t>
      </w:r>
      <w:proofErr w:type="spellStart"/>
      <w:r w:rsidRPr="004C3A7C">
        <w:t>Trigger.isInsert</w:t>
      </w:r>
      <w:proofErr w:type="spellEnd"/>
      <w:r w:rsidRPr="004C3A7C">
        <w:t xml:space="preserve">, </w:t>
      </w:r>
      <w:proofErr w:type="spellStart"/>
      <w:r w:rsidRPr="004C3A7C">
        <w:t>Trigger.isUpdate</w:t>
      </w:r>
      <w:proofErr w:type="spellEnd"/>
      <w:r w:rsidRPr="004C3A7C">
        <w:t>);</w:t>
      </w:r>
    </w:p>
    <w:p w14:paraId="69129C75" w14:textId="77777777" w:rsidR="004C3A7C" w:rsidRPr="004C3A7C" w:rsidRDefault="004C3A7C" w:rsidP="004C3A7C">
      <w:r w:rsidRPr="004C3A7C">
        <w:t>}</w:t>
      </w:r>
    </w:p>
    <w:p w14:paraId="0A092978" w14:textId="77777777" w:rsidR="004C3A7C" w:rsidRPr="004C3A7C" w:rsidRDefault="004C3A7C" w:rsidP="004C3A7C">
      <w:r w:rsidRPr="004C3A7C">
        <w:t xml:space="preserve">Step </w:t>
      </w:r>
      <w:proofErr w:type="gramStart"/>
      <w:r w:rsidRPr="004C3A7C">
        <w:t>8 :</w:t>
      </w:r>
      <w:proofErr w:type="gramEnd"/>
      <w:r w:rsidRPr="004C3A7C">
        <w:t xml:space="preserve"> Create Batch Job </w:t>
      </w:r>
      <w:r w:rsidRPr="004C3A7C">
        <w:br/>
        <w:t>A customer places an order, but the vehicle is out of stock.</w:t>
      </w:r>
    </w:p>
    <w:p w14:paraId="1C88A8D4" w14:textId="77777777" w:rsidR="004C3A7C" w:rsidRPr="004C3A7C" w:rsidRDefault="004C3A7C" w:rsidP="004C3A7C">
      <w:r w:rsidRPr="004C3A7C">
        <w:t>The order remains pending.</w:t>
      </w:r>
    </w:p>
    <w:p w14:paraId="41C18463" w14:textId="77777777" w:rsidR="004C3A7C" w:rsidRPr="004C3A7C" w:rsidRDefault="004C3A7C" w:rsidP="004C3A7C">
      <w:r w:rsidRPr="004C3A7C">
        <w:t>After new stock is added, the batch job updates the order to confirmed.</w:t>
      </w:r>
    </w:p>
    <w:p w14:paraId="3800ACB9" w14:textId="77777777" w:rsidR="004C3A7C" w:rsidRPr="004C3A7C" w:rsidRDefault="004C3A7C" w:rsidP="004C3A7C">
      <w:r w:rsidRPr="004C3A7C">
        <w:rPr>
          <w:b/>
          <w:bCs/>
        </w:rPr>
        <w:t>Source Code:</w:t>
      </w:r>
    </w:p>
    <w:p w14:paraId="0CEEF81F" w14:textId="77777777" w:rsidR="004C3A7C" w:rsidRPr="004C3A7C" w:rsidRDefault="004C3A7C" w:rsidP="004C3A7C">
      <w:r w:rsidRPr="004C3A7C">
        <w:t xml:space="preserve">global class </w:t>
      </w:r>
      <w:proofErr w:type="spellStart"/>
      <w:r w:rsidRPr="004C3A7C">
        <w:t>VehicleOrderBatch</w:t>
      </w:r>
      <w:proofErr w:type="spellEnd"/>
      <w:r w:rsidRPr="004C3A7C">
        <w:t xml:space="preserve"> implements </w:t>
      </w:r>
      <w:proofErr w:type="spellStart"/>
      <w:r w:rsidRPr="004C3A7C">
        <w:t>Database.Batchable</w:t>
      </w:r>
      <w:proofErr w:type="spellEnd"/>
      <w:r w:rsidRPr="004C3A7C">
        <w:t>&lt;</w:t>
      </w:r>
      <w:proofErr w:type="spellStart"/>
      <w:r w:rsidRPr="004C3A7C">
        <w:t>sObject</w:t>
      </w:r>
      <w:proofErr w:type="spellEnd"/>
      <w:r w:rsidRPr="004C3A7C">
        <w:t>&gt; {</w:t>
      </w:r>
    </w:p>
    <w:p w14:paraId="46B1789B" w14:textId="77777777" w:rsidR="004C3A7C" w:rsidRPr="004C3A7C" w:rsidRDefault="004C3A7C" w:rsidP="004C3A7C">
      <w:r w:rsidRPr="004C3A7C">
        <w:t xml:space="preserve">global </w:t>
      </w:r>
      <w:proofErr w:type="spellStart"/>
      <w:r w:rsidRPr="004C3A7C">
        <w:t>Database.QueryLocator</w:t>
      </w:r>
      <w:proofErr w:type="spellEnd"/>
      <w:r w:rsidRPr="004C3A7C">
        <w:t xml:space="preserve"> start (</w:t>
      </w:r>
      <w:proofErr w:type="spellStart"/>
      <w:r w:rsidRPr="004C3A7C">
        <w:t>Database.BatchableContext</w:t>
      </w:r>
      <w:proofErr w:type="spellEnd"/>
      <w:r w:rsidRPr="004C3A7C">
        <w:t xml:space="preserve"> </w:t>
      </w:r>
      <w:proofErr w:type="spellStart"/>
      <w:r w:rsidRPr="004C3A7C">
        <w:t>bc</w:t>
      </w:r>
      <w:proofErr w:type="spellEnd"/>
      <w:r w:rsidRPr="004C3A7C">
        <w:t>) {</w:t>
      </w:r>
    </w:p>
    <w:p w14:paraId="216CA6C1" w14:textId="77777777" w:rsidR="004C3A7C" w:rsidRPr="004C3A7C" w:rsidRDefault="004C3A7C" w:rsidP="004C3A7C">
      <w:r w:rsidRPr="004C3A7C">
        <w:t xml:space="preserve">return </w:t>
      </w:r>
      <w:proofErr w:type="spellStart"/>
      <w:r w:rsidRPr="004C3A7C">
        <w:t>Database.getQueryLocator</w:t>
      </w:r>
      <w:proofErr w:type="spellEnd"/>
      <w:r w:rsidRPr="004C3A7C">
        <w:t>([</w:t>
      </w:r>
    </w:p>
    <w:p w14:paraId="604608C9" w14:textId="77777777" w:rsidR="004C3A7C" w:rsidRPr="004C3A7C" w:rsidRDefault="004C3A7C" w:rsidP="004C3A7C">
      <w:r w:rsidRPr="004C3A7C">
        <w:t xml:space="preserve">SELECT Id, </w:t>
      </w:r>
      <w:proofErr w:type="spellStart"/>
      <w:r w:rsidRPr="004C3A7C">
        <w:t>Status_c</w:t>
      </w:r>
      <w:proofErr w:type="spellEnd"/>
      <w:r w:rsidRPr="004C3A7C">
        <w:t xml:space="preserve">, </w:t>
      </w:r>
      <w:proofErr w:type="spellStart"/>
      <w:r w:rsidRPr="004C3A7C">
        <w:t>Vehicle___c</w:t>
      </w:r>
      <w:proofErr w:type="spellEnd"/>
    </w:p>
    <w:p w14:paraId="79CBFC94" w14:textId="77777777" w:rsidR="004C3A7C" w:rsidRPr="004C3A7C" w:rsidRDefault="004C3A7C" w:rsidP="004C3A7C">
      <w:r w:rsidRPr="004C3A7C">
        <w:t xml:space="preserve">FROM </w:t>
      </w:r>
      <w:proofErr w:type="spellStart"/>
      <w:r w:rsidRPr="004C3A7C">
        <w:t>Vehicle_Order___c</w:t>
      </w:r>
      <w:proofErr w:type="spellEnd"/>
    </w:p>
    <w:p w14:paraId="21A5B9BF" w14:textId="77777777" w:rsidR="004C3A7C" w:rsidRPr="004C3A7C" w:rsidRDefault="004C3A7C" w:rsidP="004C3A7C">
      <w:r w:rsidRPr="004C3A7C">
        <w:t xml:space="preserve">WHERE </w:t>
      </w:r>
      <w:proofErr w:type="spellStart"/>
      <w:r w:rsidRPr="004C3A7C">
        <w:t>Status__c</w:t>
      </w:r>
      <w:proofErr w:type="spellEnd"/>
    </w:p>
    <w:p w14:paraId="6DD39127" w14:textId="77777777" w:rsidR="004C3A7C" w:rsidRPr="004C3A7C" w:rsidRDefault="004C3A7C" w:rsidP="004C3A7C">
      <w:r w:rsidRPr="004C3A7C">
        <w:lastRenderedPageBreak/>
        <w:t>'Pending'</w:t>
      </w:r>
    </w:p>
    <w:p w14:paraId="68746AEB" w14:textId="77777777" w:rsidR="004C3A7C" w:rsidRPr="004C3A7C" w:rsidRDefault="004C3A7C" w:rsidP="004C3A7C">
      <w:r w:rsidRPr="004C3A7C">
        <w:t>]);</w:t>
      </w:r>
    </w:p>
    <w:p w14:paraId="5536ACFC" w14:textId="77777777" w:rsidR="004C3A7C" w:rsidRPr="004C3A7C" w:rsidRDefault="004C3A7C" w:rsidP="004C3A7C">
      <w:r w:rsidRPr="004C3A7C">
        <w:t>}</w:t>
      </w:r>
    </w:p>
    <w:p w14:paraId="2D9723CD" w14:textId="77777777" w:rsidR="004C3A7C" w:rsidRPr="004C3A7C" w:rsidRDefault="004C3A7C" w:rsidP="004C3A7C">
      <w:r w:rsidRPr="004C3A7C">
        <w:t xml:space="preserve">global void </w:t>
      </w:r>
      <w:proofErr w:type="gramStart"/>
      <w:r w:rsidRPr="004C3A7C">
        <w:t>execute(</w:t>
      </w:r>
      <w:proofErr w:type="spellStart"/>
      <w:proofErr w:type="gramEnd"/>
      <w:r w:rsidRPr="004C3A7C">
        <w:t>Database.BatchableContext</w:t>
      </w:r>
      <w:proofErr w:type="spellEnd"/>
      <w:r w:rsidRPr="004C3A7C">
        <w:t xml:space="preserve"> </w:t>
      </w:r>
      <w:proofErr w:type="spellStart"/>
      <w:r w:rsidRPr="004C3A7C">
        <w:t>bc</w:t>
      </w:r>
      <w:proofErr w:type="spellEnd"/>
      <w:r w:rsidRPr="004C3A7C">
        <w:t>, List&lt;</w:t>
      </w:r>
      <w:proofErr w:type="spellStart"/>
      <w:r w:rsidRPr="004C3A7C">
        <w:t>Vehicle_Order_c</w:t>
      </w:r>
      <w:proofErr w:type="spellEnd"/>
      <w:r w:rsidRPr="004C3A7C">
        <w:t xml:space="preserve">&gt; </w:t>
      </w:r>
      <w:proofErr w:type="spellStart"/>
      <w:r w:rsidRPr="004C3A7C">
        <w:t>orderList</w:t>
      </w:r>
      <w:proofErr w:type="spellEnd"/>
      <w:r w:rsidRPr="004C3A7C">
        <w:t>) {</w:t>
      </w:r>
    </w:p>
    <w:p w14:paraId="1A454AAA" w14:textId="77777777" w:rsidR="004C3A7C" w:rsidRPr="004C3A7C" w:rsidRDefault="004C3A7C" w:rsidP="004C3A7C">
      <w:r w:rsidRPr="004C3A7C">
        <w:t xml:space="preserve">Set&lt;Id&gt; </w:t>
      </w:r>
      <w:proofErr w:type="spellStart"/>
      <w:r w:rsidRPr="004C3A7C">
        <w:t>vehicleIds</w:t>
      </w:r>
      <w:proofErr w:type="spellEnd"/>
      <w:r w:rsidRPr="004C3A7C">
        <w:t xml:space="preserve"> = new Set&lt;Id</w:t>
      </w:r>
      <w:proofErr w:type="gramStart"/>
      <w:r w:rsidRPr="004C3A7C">
        <w:t>&gt;(</w:t>
      </w:r>
      <w:proofErr w:type="gramEnd"/>
      <w:r w:rsidRPr="004C3A7C">
        <w:t>);</w:t>
      </w:r>
    </w:p>
    <w:p w14:paraId="6F4E1167" w14:textId="77777777" w:rsidR="004C3A7C" w:rsidRPr="004C3A7C" w:rsidRDefault="004C3A7C" w:rsidP="004C3A7C">
      <w:r w:rsidRPr="004C3A7C">
        <w:t>for (</w:t>
      </w:r>
      <w:proofErr w:type="spellStart"/>
      <w:r w:rsidRPr="004C3A7C">
        <w:t>Vehicle_Order_c</w:t>
      </w:r>
      <w:proofErr w:type="spellEnd"/>
      <w:r w:rsidRPr="004C3A7C">
        <w:t xml:space="preserve"> order </w:t>
      </w:r>
      <w:proofErr w:type="spellStart"/>
      <w:r w:rsidRPr="004C3A7C">
        <w:t>orderList</w:t>
      </w:r>
      <w:proofErr w:type="spellEnd"/>
      <w:r w:rsidRPr="004C3A7C">
        <w:t>) {</w:t>
      </w:r>
    </w:p>
    <w:p w14:paraId="20FE9EB8" w14:textId="77777777" w:rsidR="004C3A7C" w:rsidRPr="004C3A7C" w:rsidRDefault="004C3A7C" w:rsidP="004C3A7C">
      <w:r w:rsidRPr="004C3A7C">
        <w:t>if (</w:t>
      </w:r>
      <w:proofErr w:type="spellStart"/>
      <w:proofErr w:type="gramStart"/>
      <w:r w:rsidRPr="004C3A7C">
        <w:t>order.Vehicle</w:t>
      </w:r>
      <w:proofErr w:type="gramEnd"/>
      <w:r w:rsidRPr="004C3A7C">
        <w:t>_</w:t>
      </w:r>
      <w:proofErr w:type="gramStart"/>
      <w:r w:rsidRPr="004C3A7C">
        <w:t>c</w:t>
      </w:r>
      <w:proofErr w:type="spellEnd"/>
      <w:r w:rsidRPr="004C3A7C">
        <w:t xml:space="preserve"> !</w:t>
      </w:r>
      <w:proofErr w:type="gramEnd"/>
      <w:r w:rsidRPr="004C3A7C">
        <w:t>= null) {</w:t>
      </w:r>
    </w:p>
    <w:p w14:paraId="631BCDE3" w14:textId="77777777" w:rsidR="004C3A7C" w:rsidRPr="004C3A7C" w:rsidRDefault="004C3A7C" w:rsidP="004C3A7C">
      <w:proofErr w:type="spellStart"/>
      <w:r w:rsidRPr="004C3A7C">
        <w:t>vehicleIds.add</w:t>
      </w:r>
      <w:proofErr w:type="spellEnd"/>
      <w:r w:rsidRPr="004C3A7C">
        <w:t>(</w:t>
      </w:r>
      <w:proofErr w:type="spellStart"/>
      <w:proofErr w:type="gramStart"/>
      <w:r w:rsidRPr="004C3A7C">
        <w:t>order.Vehicle</w:t>
      </w:r>
      <w:proofErr w:type="gramEnd"/>
      <w:r w:rsidRPr="004C3A7C">
        <w:t>__c</w:t>
      </w:r>
      <w:proofErr w:type="spellEnd"/>
      <w:r w:rsidRPr="004C3A7C">
        <w:t>);</w:t>
      </w:r>
    </w:p>
    <w:p w14:paraId="3CB65D86" w14:textId="77777777" w:rsidR="004C3A7C" w:rsidRPr="004C3A7C" w:rsidRDefault="004C3A7C" w:rsidP="004C3A7C">
      <w:r w:rsidRPr="004C3A7C">
        <w:t>}</w:t>
      </w:r>
    </w:p>
    <w:p w14:paraId="3B2EB246" w14:textId="77777777" w:rsidR="004C3A7C" w:rsidRPr="004C3A7C" w:rsidRDefault="004C3A7C" w:rsidP="004C3A7C">
      <w:r w:rsidRPr="004C3A7C">
        <w:t>}</w:t>
      </w:r>
    </w:p>
    <w:p w14:paraId="097A040B" w14:textId="77777777" w:rsidR="004C3A7C" w:rsidRPr="004C3A7C" w:rsidRDefault="004C3A7C" w:rsidP="004C3A7C">
      <w:r w:rsidRPr="004C3A7C">
        <w:t xml:space="preserve">if </w:t>
      </w:r>
      <w:proofErr w:type="gramStart"/>
      <w:r w:rsidRPr="004C3A7C">
        <w:t>(!</w:t>
      </w:r>
      <w:proofErr w:type="spellStart"/>
      <w:r w:rsidRPr="004C3A7C">
        <w:t>vehicleIds.isEmpty</w:t>
      </w:r>
      <w:proofErr w:type="spellEnd"/>
      <w:proofErr w:type="gramEnd"/>
      <w:r w:rsidRPr="004C3A7C">
        <w:t>()) {</w:t>
      </w:r>
    </w:p>
    <w:p w14:paraId="28F9E0F4" w14:textId="77777777" w:rsidR="004C3A7C" w:rsidRPr="004C3A7C" w:rsidRDefault="004C3A7C" w:rsidP="004C3A7C">
      <w:r w:rsidRPr="004C3A7C">
        <w:t xml:space="preserve">Map&lt;Id, </w:t>
      </w:r>
      <w:proofErr w:type="spellStart"/>
      <w:r w:rsidRPr="004C3A7C">
        <w:t>Vehicle___c</w:t>
      </w:r>
      <w:proofErr w:type="spellEnd"/>
      <w:r w:rsidRPr="004C3A7C">
        <w:t xml:space="preserve">&gt; </w:t>
      </w:r>
      <w:proofErr w:type="spellStart"/>
      <w:r w:rsidRPr="004C3A7C">
        <w:t>vehicleStockMap</w:t>
      </w:r>
      <w:proofErr w:type="spellEnd"/>
      <w:r w:rsidRPr="004C3A7C">
        <w:t xml:space="preserve"> = new Map&lt;Id, </w:t>
      </w:r>
      <w:proofErr w:type="spellStart"/>
      <w:r w:rsidRPr="004C3A7C">
        <w:t>Vehicle___c</w:t>
      </w:r>
      <w:proofErr w:type="spellEnd"/>
      <w:proofErr w:type="gramStart"/>
      <w:r w:rsidRPr="004C3A7C">
        <w:t>&gt;(</w:t>
      </w:r>
      <w:proofErr w:type="gramEnd"/>
      <w:r w:rsidRPr="004C3A7C">
        <w:t>);</w:t>
      </w:r>
    </w:p>
    <w:p w14:paraId="1537CB02" w14:textId="77777777" w:rsidR="004C3A7C" w:rsidRPr="004C3A7C" w:rsidRDefault="004C3A7C" w:rsidP="004C3A7C">
      <w:r w:rsidRPr="004C3A7C">
        <w:t>for (</w:t>
      </w:r>
      <w:proofErr w:type="spellStart"/>
      <w:r w:rsidRPr="004C3A7C">
        <w:t>Vehicle_c</w:t>
      </w:r>
      <w:proofErr w:type="spellEnd"/>
      <w:r w:rsidRPr="004C3A7C">
        <w:t xml:space="preserve"> vehicle: [SELECT Id, Stock </w:t>
      </w:r>
      <w:proofErr w:type="spellStart"/>
      <w:r w:rsidRPr="004C3A7C">
        <w:t>Quantity_c</w:t>
      </w:r>
      <w:proofErr w:type="spellEnd"/>
      <w:r w:rsidRPr="004C3A7C">
        <w:t xml:space="preserve"> FROM </w:t>
      </w:r>
      <w:proofErr w:type="spellStart"/>
      <w:r w:rsidRPr="004C3A7C">
        <w:t>Vehicle_c</w:t>
      </w:r>
      <w:proofErr w:type="spellEnd"/>
      <w:r w:rsidRPr="004C3A7C">
        <w:t xml:space="preserve"> WHERE Id IN </w:t>
      </w:r>
      <w:proofErr w:type="spellStart"/>
      <w:r w:rsidRPr="004C3A7C">
        <w:t>vehicleIds</w:t>
      </w:r>
      <w:proofErr w:type="spellEnd"/>
      <w:r w:rsidRPr="004C3A7C">
        <w:t>]) {</w:t>
      </w:r>
    </w:p>
    <w:p w14:paraId="1873C174" w14:textId="77777777" w:rsidR="004C3A7C" w:rsidRPr="004C3A7C" w:rsidRDefault="004C3A7C" w:rsidP="004C3A7C">
      <w:proofErr w:type="spellStart"/>
      <w:proofErr w:type="gramStart"/>
      <w:r w:rsidRPr="004C3A7C">
        <w:t>vehicleStockMap.put</w:t>
      </w:r>
      <w:proofErr w:type="spellEnd"/>
      <w:r w:rsidRPr="004C3A7C">
        <w:t>(</w:t>
      </w:r>
      <w:proofErr w:type="gramEnd"/>
      <w:r w:rsidRPr="004C3A7C">
        <w:t>vehicle. Id, vehicle);</w:t>
      </w:r>
    </w:p>
    <w:p w14:paraId="2BD13BAF" w14:textId="77777777" w:rsidR="004C3A7C" w:rsidRPr="004C3A7C" w:rsidRDefault="004C3A7C" w:rsidP="004C3A7C">
      <w:r w:rsidRPr="004C3A7C">
        <w:t>}</w:t>
      </w:r>
    </w:p>
    <w:p w14:paraId="14EB796D" w14:textId="77777777" w:rsidR="004C3A7C" w:rsidRPr="004C3A7C" w:rsidRDefault="004C3A7C" w:rsidP="004C3A7C">
      <w:r w:rsidRPr="004C3A7C">
        <w:t>List&lt;</w:t>
      </w:r>
      <w:proofErr w:type="spellStart"/>
      <w:r w:rsidRPr="004C3A7C">
        <w:t>Vehicle_Order_c</w:t>
      </w:r>
      <w:proofErr w:type="spellEnd"/>
      <w:r w:rsidRPr="004C3A7C">
        <w:t xml:space="preserve">&gt; </w:t>
      </w:r>
      <w:proofErr w:type="spellStart"/>
      <w:r w:rsidRPr="004C3A7C">
        <w:t>ordersToUpdate</w:t>
      </w:r>
      <w:proofErr w:type="spellEnd"/>
      <w:r w:rsidRPr="004C3A7C">
        <w:t xml:space="preserve"> = new List&lt;</w:t>
      </w:r>
      <w:proofErr w:type="spellStart"/>
      <w:r w:rsidRPr="004C3A7C">
        <w:t>Vehicle_Order_c</w:t>
      </w:r>
      <w:proofErr w:type="spellEnd"/>
      <w:proofErr w:type="gramStart"/>
      <w:r w:rsidRPr="004C3A7C">
        <w:t>&gt;(</w:t>
      </w:r>
      <w:proofErr w:type="gramEnd"/>
      <w:r w:rsidRPr="004C3A7C">
        <w:t>); List&lt;</w:t>
      </w:r>
      <w:proofErr w:type="spellStart"/>
      <w:r w:rsidRPr="004C3A7C">
        <w:t>Vehicle__c</w:t>
      </w:r>
      <w:proofErr w:type="spellEnd"/>
      <w:r w:rsidRPr="004C3A7C">
        <w:t xml:space="preserve">&gt; </w:t>
      </w:r>
      <w:proofErr w:type="spellStart"/>
      <w:r w:rsidRPr="004C3A7C">
        <w:t>vehiclesToUpdate</w:t>
      </w:r>
      <w:proofErr w:type="spellEnd"/>
      <w:r w:rsidRPr="004C3A7C">
        <w:t xml:space="preserve"> = new List&lt;</w:t>
      </w:r>
      <w:proofErr w:type="spellStart"/>
      <w:r w:rsidRPr="004C3A7C">
        <w:t>Vehicle__c</w:t>
      </w:r>
      <w:proofErr w:type="spellEnd"/>
      <w:proofErr w:type="gramStart"/>
      <w:r w:rsidRPr="004C3A7C">
        <w:t>&gt;(</w:t>
      </w:r>
      <w:proofErr w:type="gramEnd"/>
      <w:r w:rsidRPr="004C3A7C">
        <w:t>);</w:t>
      </w:r>
    </w:p>
    <w:p w14:paraId="289DFDB3" w14:textId="77777777" w:rsidR="004C3A7C" w:rsidRPr="004C3A7C" w:rsidRDefault="004C3A7C" w:rsidP="004C3A7C">
      <w:r w:rsidRPr="004C3A7C">
        <w:t>for (</w:t>
      </w:r>
      <w:proofErr w:type="spellStart"/>
      <w:r w:rsidRPr="004C3A7C">
        <w:t>Vehicle_Order_c</w:t>
      </w:r>
      <w:proofErr w:type="spellEnd"/>
      <w:r w:rsidRPr="004C3A7C">
        <w:t xml:space="preserve"> order </w:t>
      </w:r>
      <w:proofErr w:type="spellStart"/>
      <w:r w:rsidRPr="004C3A7C">
        <w:t>orderList</w:t>
      </w:r>
      <w:proofErr w:type="spellEnd"/>
      <w:r w:rsidRPr="004C3A7C">
        <w:t>) {</w:t>
      </w:r>
    </w:p>
    <w:p w14:paraId="501A9138" w14:textId="77777777" w:rsidR="004C3A7C" w:rsidRPr="004C3A7C" w:rsidRDefault="004C3A7C" w:rsidP="004C3A7C">
      <w:r w:rsidRPr="004C3A7C">
        <w:t>if (</w:t>
      </w:r>
      <w:proofErr w:type="spellStart"/>
      <w:r w:rsidRPr="004C3A7C">
        <w:t>vehicleStockMap.containsKey</w:t>
      </w:r>
      <w:proofErr w:type="spellEnd"/>
      <w:r w:rsidRPr="004C3A7C">
        <w:t xml:space="preserve">(order. </w:t>
      </w:r>
      <w:proofErr w:type="spellStart"/>
      <w:r w:rsidRPr="004C3A7C">
        <w:t>Vehicle__c</w:t>
      </w:r>
      <w:proofErr w:type="spellEnd"/>
      <w:r w:rsidRPr="004C3A7C">
        <w:t>)) {</w:t>
      </w:r>
    </w:p>
    <w:p w14:paraId="2641FF57" w14:textId="77777777" w:rsidR="004C3A7C" w:rsidRPr="004C3A7C" w:rsidRDefault="004C3A7C" w:rsidP="004C3A7C">
      <w:proofErr w:type="spellStart"/>
      <w:r w:rsidRPr="004C3A7C">
        <w:t>Vehicle_c</w:t>
      </w:r>
      <w:proofErr w:type="spellEnd"/>
      <w:r w:rsidRPr="004C3A7C">
        <w:t xml:space="preserve"> vehicle = </w:t>
      </w:r>
      <w:proofErr w:type="spellStart"/>
      <w:proofErr w:type="gramStart"/>
      <w:r w:rsidRPr="004C3A7C">
        <w:t>vehicleStockMap.get</w:t>
      </w:r>
      <w:proofErr w:type="spellEnd"/>
      <w:r w:rsidRPr="004C3A7C">
        <w:t>(</w:t>
      </w:r>
      <w:proofErr w:type="gramEnd"/>
      <w:r w:rsidRPr="004C3A7C">
        <w:t xml:space="preserve">order. </w:t>
      </w:r>
      <w:proofErr w:type="spellStart"/>
      <w:r w:rsidRPr="004C3A7C">
        <w:t>Vehicle__c</w:t>
      </w:r>
      <w:proofErr w:type="spellEnd"/>
      <w:r w:rsidRPr="004C3A7C">
        <w:t>);</w:t>
      </w:r>
    </w:p>
    <w:p w14:paraId="4CED78F5" w14:textId="77777777" w:rsidR="004C3A7C" w:rsidRPr="004C3A7C" w:rsidRDefault="004C3A7C" w:rsidP="004C3A7C">
      <w:r w:rsidRPr="004C3A7C">
        <w:t>if (</w:t>
      </w:r>
      <w:proofErr w:type="spellStart"/>
      <w:proofErr w:type="gramStart"/>
      <w:r w:rsidRPr="004C3A7C">
        <w:t>vehicle.Stock</w:t>
      </w:r>
      <w:proofErr w:type="gramEnd"/>
      <w:r w:rsidRPr="004C3A7C">
        <w:t>_Quantity___c</w:t>
      </w:r>
      <w:proofErr w:type="spellEnd"/>
      <w:r w:rsidRPr="004C3A7C">
        <w:t xml:space="preserve"> &gt; 0) {</w:t>
      </w:r>
    </w:p>
    <w:p w14:paraId="4D462C5D" w14:textId="77777777" w:rsidR="004C3A7C" w:rsidRPr="004C3A7C" w:rsidRDefault="004C3A7C" w:rsidP="004C3A7C">
      <w:proofErr w:type="spellStart"/>
      <w:proofErr w:type="gramStart"/>
      <w:r w:rsidRPr="004C3A7C">
        <w:t>order.Status</w:t>
      </w:r>
      <w:proofErr w:type="gramEnd"/>
      <w:r w:rsidRPr="004C3A7C">
        <w:t>___c</w:t>
      </w:r>
      <w:proofErr w:type="spellEnd"/>
      <w:r w:rsidRPr="004C3A7C">
        <w:t xml:space="preserve"> = 'Confirmed';</w:t>
      </w:r>
    </w:p>
    <w:p w14:paraId="1820D211" w14:textId="77777777" w:rsidR="004C3A7C" w:rsidRPr="004C3A7C" w:rsidRDefault="004C3A7C" w:rsidP="004C3A7C">
      <w:proofErr w:type="spellStart"/>
      <w:proofErr w:type="gramStart"/>
      <w:r w:rsidRPr="004C3A7C">
        <w:t>vehicle.Stock</w:t>
      </w:r>
      <w:proofErr w:type="gramEnd"/>
      <w:r w:rsidRPr="004C3A7C">
        <w:t>_Quantity___c</w:t>
      </w:r>
      <w:proofErr w:type="spellEnd"/>
      <w:r w:rsidRPr="004C3A7C">
        <w:t xml:space="preserve"> -= 1;</w:t>
      </w:r>
    </w:p>
    <w:p w14:paraId="3E278754" w14:textId="77777777" w:rsidR="004C3A7C" w:rsidRPr="004C3A7C" w:rsidRDefault="004C3A7C" w:rsidP="004C3A7C">
      <w:proofErr w:type="spellStart"/>
      <w:r w:rsidRPr="004C3A7C">
        <w:t>ordersToUpdate.add</w:t>
      </w:r>
      <w:proofErr w:type="spellEnd"/>
      <w:r w:rsidRPr="004C3A7C">
        <w:t>(order);</w:t>
      </w:r>
    </w:p>
    <w:p w14:paraId="0D7F815A" w14:textId="77777777" w:rsidR="004C3A7C" w:rsidRPr="004C3A7C" w:rsidRDefault="004C3A7C" w:rsidP="004C3A7C">
      <w:proofErr w:type="spellStart"/>
      <w:r w:rsidRPr="004C3A7C">
        <w:t>vehiclesToUpdate.add</w:t>
      </w:r>
      <w:proofErr w:type="spellEnd"/>
      <w:r w:rsidRPr="004C3A7C">
        <w:t>(vehicle);</w:t>
      </w:r>
    </w:p>
    <w:p w14:paraId="6F921962" w14:textId="77777777" w:rsidR="004C3A7C" w:rsidRPr="004C3A7C" w:rsidRDefault="004C3A7C" w:rsidP="004C3A7C">
      <w:r w:rsidRPr="004C3A7C">
        <w:lastRenderedPageBreak/>
        <w:t>}</w:t>
      </w:r>
    </w:p>
    <w:p w14:paraId="52E4AD93" w14:textId="77777777" w:rsidR="004C3A7C" w:rsidRPr="004C3A7C" w:rsidRDefault="004C3A7C" w:rsidP="004C3A7C">
      <w:r w:rsidRPr="004C3A7C">
        <w:t>}</w:t>
      </w:r>
    </w:p>
    <w:p w14:paraId="29E3CCAD" w14:textId="77777777" w:rsidR="004C3A7C" w:rsidRPr="004C3A7C" w:rsidRDefault="004C3A7C" w:rsidP="004C3A7C">
      <w:r w:rsidRPr="004C3A7C">
        <w:t>}</w:t>
      </w:r>
    </w:p>
    <w:p w14:paraId="232FCE62" w14:textId="77777777" w:rsidR="004C3A7C" w:rsidRPr="004C3A7C" w:rsidRDefault="004C3A7C" w:rsidP="004C3A7C">
      <w:r w:rsidRPr="004C3A7C">
        <w:t xml:space="preserve">if </w:t>
      </w:r>
      <w:proofErr w:type="gramStart"/>
      <w:r w:rsidRPr="004C3A7C">
        <w:t>(!</w:t>
      </w:r>
      <w:proofErr w:type="spellStart"/>
      <w:r w:rsidRPr="004C3A7C">
        <w:t>ordersToUpdate.isEmpty</w:t>
      </w:r>
      <w:proofErr w:type="spellEnd"/>
      <w:proofErr w:type="gramEnd"/>
      <w:r w:rsidRPr="004C3A7C">
        <w:t>()) {</w:t>
      </w:r>
    </w:p>
    <w:p w14:paraId="7C0D4EA7" w14:textId="77777777" w:rsidR="004C3A7C" w:rsidRPr="004C3A7C" w:rsidRDefault="004C3A7C" w:rsidP="004C3A7C">
      <w:r w:rsidRPr="004C3A7C">
        <w:t xml:space="preserve">update </w:t>
      </w:r>
      <w:proofErr w:type="spellStart"/>
      <w:r w:rsidRPr="004C3A7C">
        <w:t>ordersToUpdate</w:t>
      </w:r>
      <w:proofErr w:type="spellEnd"/>
      <w:r w:rsidRPr="004C3A7C">
        <w:t>;</w:t>
      </w:r>
    </w:p>
    <w:p w14:paraId="258F60B2" w14:textId="77777777" w:rsidR="004C3A7C" w:rsidRPr="004C3A7C" w:rsidRDefault="004C3A7C" w:rsidP="004C3A7C">
      <w:r w:rsidRPr="004C3A7C">
        <w:t>}</w:t>
      </w:r>
    </w:p>
    <w:p w14:paraId="087D423E" w14:textId="77777777" w:rsidR="004C3A7C" w:rsidRPr="004C3A7C" w:rsidRDefault="004C3A7C" w:rsidP="004C3A7C">
      <w:r w:rsidRPr="004C3A7C">
        <w:t xml:space="preserve">if </w:t>
      </w:r>
      <w:proofErr w:type="gramStart"/>
      <w:r w:rsidRPr="004C3A7C">
        <w:t>(!vehicles</w:t>
      </w:r>
      <w:proofErr w:type="gramEnd"/>
      <w:r w:rsidRPr="004C3A7C">
        <w:t xml:space="preserve"> </w:t>
      </w:r>
      <w:proofErr w:type="spellStart"/>
      <w:r w:rsidRPr="004C3A7C">
        <w:t>ToUpdate.isEmpty</w:t>
      </w:r>
      <w:proofErr w:type="spellEnd"/>
      <w:r w:rsidRPr="004C3A7C">
        <w:t>()) {</w:t>
      </w:r>
    </w:p>
    <w:p w14:paraId="4862F321" w14:textId="77777777" w:rsidR="004C3A7C" w:rsidRPr="004C3A7C" w:rsidRDefault="004C3A7C" w:rsidP="004C3A7C">
      <w:r w:rsidRPr="004C3A7C">
        <w:t xml:space="preserve">update </w:t>
      </w:r>
      <w:proofErr w:type="spellStart"/>
      <w:r w:rsidRPr="004C3A7C">
        <w:t>vehiclesToUpdate</w:t>
      </w:r>
      <w:proofErr w:type="spellEnd"/>
      <w:r w:rsidRPr="004C3A7C">
        <w:t>;</w:t>
      </w:r>
    </w:p>
    <w:p w14:paraId="17161215" w14:textId="77777777" w:rsidR="004C3A7C" w:rsidRPr="004C3A7C" w:rsidRDefault="004C3A7C" w:rsidP="004C3A7C">
      <w:r w:rsidRPr="004C3A7C">
        <w:t>}</w:t>
      </w:r>
    </w:p>
    <w:p w14:paraId="44C061FB" w14:textId="77777777" w:rsidR="004C3A7C" w:rsidRPr="004C3A7C" w:rsidRDefault="004C3A7C" w:rsidP="004C3A7C">
      <w:r w:rsidRPr="004C3A7C">
        <w:t>}</w:t>
      </w:r>
    </w:p>
    <w:p w14:paraId="237BB66C" w14:textId="77777777" w:rsidR="004C3A7C" w:rsidRPr="004C3A7C" w:rsidRDefault="004C3A7C" w:rsidP="004C3A7C">
      <w:r w:rsidRPr="004C3A7C">
        <w:t xml:space="preserve">global void </w:t>
      </w:r>
      <w:proofErr w:type="gramStart"/>
      <w:r w:rsidRPr="004C3A7C">
        <w:t>finish(</w:t>
      </w:r>
      <w:proofErr w:type="spellStart"/>
      <w:proofErr w:type="gramEnd"/>
      <w:r w:rsidRPr="004C3A7C">
        <w:t>Database.BatchableContext</w:t>
      </w:r>
      <w:proofErr w:type="spellEnd"/>
      <w:r w:rsidRPr="004C3A7C">
        <w:t xml:space="preserve"> </w:t>
      </w:r>
      <w:proofErr w:type="spellStart"/>
      <w:r w:rsidRPr="004C3A7C">
        <w:t>bc</w:t>
      </w:r>
      <w:proofErr w:type="spellEnd"/>
      <w:r w:rsidRPr="004C3A7C">
        <w:t>) {</w:t>
      </w:r>
    </w:p>
    <w:p w14:paraId="5C1217B6" w14:textId="77777777" w:rsidR="004C3A7C" w:rsidRPr="004C3A7C" w:rsidRDefault="004C3A7C" w:rsidP="004C3A7C">
      <w:proofErr w:type="spellStart"/>
      <w:r w:rsidRPr="004C3A7C">
        <w:t>System.debug</w:t>
      </w:r>
      <w:proofErr w:type="spellEnd"/>
      <w:r w:rsidRPr="004C3A7C">
        <w:t>('Vehicle order batch job completed.');</w:t>
      </w:r>
    </w:p>
    <w:p w14:paraId="3D249016" w14:textId="77777777" w:rsidR="004C3A7C" w:rsidRPr="004C3A7C" w:rsidRDefault="004C3A7C" w:rsidP="004C3A7C">
      <w:r w:rsidRPr="004C3A7C">
        <w:t>}</w:t>
      </w:r>
    </w:p>
    <w:p w14:paraId="3EB87635" w14:textId="77777777" w:rsidR="004C3A7C" w:rsidRPr="004C3A7C" w:rsidRDefault="004C3A7C" w:rsidP="004C3A7C">
      <w:r w:rsidRPr="004C3A7C">
        <w:t>}</w:t>
      </w:r>
    </w:p>
    <w:p w14:paraId="459B9D67" w14:textId="77777777" w:rsidR="004C3A7C" w:rsidRPr="004C3A7C" w:rsidRDefault="004C3A7C" w:rsidP="004C3A7C">
      <w:r w:rsidRPr="004C3A7C">
        <w:rPr>
          <w:b/>
          <w:bCs/>
        </w:rPr>
        <w:t xml:space="preserve">Step </w:t>
      </w:r>
      <w:proofErr w:type="gramStart"/>
      <w:r w:rsidRPr="004C3A7C">
        <w:rPr>
          <w:b/>
          <w:bCs/>
        </w:rPr>
        <w:t>9 :</w:t>
      </w:r>
      <w:proofErr w:type="gramEnd"/>
      <w:r w:rsidRPr="004C3A7C">
        <w:rPr>
          <w:b/>
          <w:bCs/>
        </w:rPr>
        <w:t xml:space="preserve"> </w:t>
      </w:r>
      <w:r w:rsidRPr="004C3A7C">
        <w:t>Create Schedule Class then revoked Batch Class in Schedule Class</w:t>
      </w:r>
    </w:p>
    <w:p w14:paraId="7DF26390" w14:textId="77777777" w:rsidR="004C3A7C" w:rsidRPr="004C3A7C" w:rsidRDefault="004C3A7C" w:rsidP="004C3A7C">
      <w:r w:rsidRPr="004C3A7C">
        <w:rPr>
          <w:b/>
          <w:bCs/>
        </w:rPr>
        <w:t xml:space="preserve">Source </w:t>
      </w:r>
      <w:proofErr w:type="gramStart"/>
      <w:r w:rsidRPr="004C3A7C">
        <w:rPr>
          <w:b/>
          <w:bCs/>
        </w:rPr>
        <w:t>Code :</w:t>
      </w:r>
      <w:proofErr w:type="gramEnd"/>
      <w:r w:rsidRPr="004C3A7C">
        <w:rPr>
          <w:b/>
          <w:bCs/>
        </w:rPr>
        <w:t xml:space="preserve"> </w:t>
      </w:r>
      <w:r w:rsidRPr="004C3A7C">
        <w:br/>
      </w:r>
      <w:r w:rsidRPr="004C3A7C">
        <w:br/>
        <w:t xml:space="preserve">global class </w:t>
      </w:r>
      <w:proofErr w:type="spellStart"/>
      <w:r w:rsidRPr="004C3A7C">
        <w:t>VehicleOrderBatchScheduler</w:t>
      </w:r>
      <w:proofErr w:type="spellEnd"/>
      <w:r w:rsidRPr="004C3A7C">
        <w:t xml:space="preserve"> implements Schedulable {</w:t>
      </w:r>
    </w:p>
    <w:p w14:paraId="56E281C6" w14:textId="77777777" w:rsidR="004C3A7C" w:rsidRPr="004C3A7C" w:rsidRDefault="004C3A7C" w:rsidP="004C3A7C">
      <w:r w:rsidRPr="004C3A7C">
        <w:t xml:space="preserve">    global void </w:t>
      </w:r>
      <w:proofErr w:type="gramStart"/>
      <w:r w:rsidRPr="004C3A7C">
        <w:t>execute(</w:t>
      </w:r>
      <w:proofErr w:type="spellStart"/>
      <w:proofErr w:type="gramEnd"/>
      <w:r w:rsidRPr="004C3A7C">
        <w:t>SchedulableContext</w:t>
      </w:r>
      <w:proofErr w:type="spellEnd"/>
      <w:r w:rsidRPr="004C3A7C">
        <w:t xml:space="preserve"> </w:t>
      </w:r>
      <w:proofErr w:type="spellStart"/>
      <w:r w:rsidRPr="004C3A7C">
        <w:t>sc</w:t>
      </w:r>
      <w:proofErr w:type="spellEnd"/>
      <w:r w:rsidRPr="004C3A7C">
        <w:t>) {</w:t>
      </w:r>
    </w:p>
    <w:p w14:paraId="4A996983" w14:textId="77777777" w:rsidR="004C3A7C" w:rsidRPr="004C3A7C" w:rsidRDefault="004C3A7C" w:rsidP="004C3A7C">
      <w:r w:rsidRPr="004C3A7C">
        <w:t>        </w:t>
      </w:r>
      <w:proofErr w:type="spellStart"/>
      <w:r w:rsidRPr="004C3A7C">
        <w:t>VehicleOrderBatch</w:t>
      </w:r>
      <w:proofErr w:type="spellEnd"/>
      <w:r w:rsidRPr="004C3A7C">
        <w:t xml:space="preserve"> </w:t>
      </w:r>
      <w:proofErr w:type="spellStart"/>
      <w:r w:rsidRPr="004C3A7C">
        <w:t>batchJob</w:t>
      </w:r>
      <w:proofErr w:type="spellEnd"/>
      <w:r w:rsidRPr="004C3A7C">
        <w:t xml:space="preserve"> = new </w:t>
      </w:r>
      <w:proofErr w:type="spellStart"/>
      <w:proofErr w:type="gramStart"/>
      <w:r w:rsidRPr="004C3A7C">
        <w:t>VehicleOrderBatch</w:t>
      </w:r>
      <w:proofErr w:type="spellEnd"/>
      <w:r w:rsidRPr="004C3A7C">
        <w:t>(</w:t>
      </w:r>
      <w:proofErr w:type="gramEnd"/>
      <w:r w:rsidRPr="004C3A7C">
        <w:t>);</w:t>
      </w:r>
    </w:p>
    <w:p w14:paraId="7A71A598" w14:textId="77777777" w:rsidR="004C3A7C" w:rsidRPr="004C3A7C" w:rsidRDefault="004C3A7C" w:rsidP="004C3A7C">
      <w:r w:rsidRPr="004C3A7C">
        <w:t>        </w:t>
      </w:r>
      <w:proofErr w:type="spellStart"/>
      <w:r w:rsidRPr="004C3A7C">
        <w:t>Database.executeBatch</w:t>
      </w:r>
      <w:proofErr w:type="spellEnd"/>
      <w:r w:rsidRPr="004C3A7C">
        <w:t>(</w:t>
      </w:r>
      <w:proofErr w:type="spellStart"/>
      <w:r w:rsidRPr="004C3A7C">
        <w:t>batchJob</w:t>
      </w:r>
      <w:proofErr w:type="spellEnd"/>
      <w:r w:rsidRPr="004C3A7C">
        <w:t>, 50); // 50 is the batch size</w:t>
      </w:r>
    </w:p>
    <w:p w14:paraId="74EAC4B5" w14:textId="77777777" w:rsidR="004C3A7C" w:rsidRPr="004C3A7C" w:rsidRDefault="004C3A7C" w:rsidP="004C3A7C">
      <w:r w:rsidRPr="004C3A7C">
        <w:t>    }</w:t>
      </w:r>
    </w:p>
    <w:p w14:paraId="6D8943C5" w14:textId="77777777" w:rsidR="004C3A7C" w:rsidRPr="004C3A7C" w:rsidRDefault="004C3A7C" w:rsidP="004C3A7C">
      <w:r w:rsidRPr="004C3A7C">
        <w:t>}</w:t>
      </w:r>
    </w:p>
    <w:p w14:paraId="45F9CBAF" w14:textId="77777777" w:rsidR="004C3A7C" w:rsidRPr="004C3A7C" w:rsidRDefault="004C3A7C" w:rsidP="004C3A7C">
      <w:r w:rsidRPr="004C3A7C">
        <w:rPr>
          <w:b/>
          <w:bCs/>
        </w:rPr>
        <w:t xml:space="preserve">Step </w:t>
      </w:r>
      <w:proofErr w:type="gramStart"/>
      <w:r w:rsidRPr="004C3A7C">
        <w:rPr>
          <w:b/>
          <w:bCs/>
        </w:rPr>
        <w:t>10 :</w:t>
      </w:r>
      <w:proofErr w:type="gramEnd"/>
      <w:r w:rsidRPr="004C3A7C">
        <w:rPr>
          <w:b/>
          <w:bCs/>
        </w:rPr>
        <w:t xml:space="preserve"> </w:t>
      </w:r>
      <w:r w:rsidRPr="004C3A7C">
        <w:t>S</w:t>
      </w:r>
      <w:r w:rsidRPr="004C3A7C">
        <w:rPr>
          <w:b/>
          <w:bCs/>
        </w:rPr>
        <w:t xml:space="preserve">chedule the Batch Job </w:t>
      </w:r>
      <w:r w:rsidRPr="004C3A7C">
        <w:t xml:space="preserve">To run the batch job </w:t>
      </w:r>
      <w:r w:rsidRPr="004C3A7C">
        <w:rPr>
          <w:b/>
          <w:bCs/>
        </w:rPr>
        <w:t xml:space="preserve">every night at </w:t>
      </w:r>
      <w:proofErr w:type="gramStart"/>
      <w:r w:rsidRPr="004C3A7C">
        <w:rPr>
          <w:b/>
          <w:bCs/>
        </w:rPr>
        <w:t>midnight</w:t>
      </w:r>
      <w:r w:rsidRPr="004C3A7C">
        <w:t xml:space="preserve"> :</w:t>
      </w:r>
      <w:proofErr w:type="gramEnd"/>
    </w:p>
    <w:p w14:paraId="1B07E0CD" w14:textId="77777777" w:rsidR="004C3A7C" w:rsidRPr="004C3A7C" w:rsidRDefault="004C3A7C" w:rsidP="004C3A7C">
      <w:r w:rsidRPr="004C3A7C">
        <w:rPr>
          <w:b/>
          <w:bCs/>
        </w:rPr>
        <w:t xml:space="preserve">Source </w:t>
      </w:r>
      <w:proofErr w:type="gramStart"/>
      <w:r w:rsidRPr="004C3A7C">
        <w:rPr>
          <w:b/>
          <w:bCs/>
        </w:rPr>
        <w:t>Code :</w:t>
      </w:r>
      <w:proofErr w:type="gramEnd"/>
    </w:p>
    <w:p w14:paraId="1847E55A" w14:textId="77777777" w:rsidR="004C3A7C" w:rsidRPr="004C3A7C" w:rsidRDefault="004C3A7C" w:rsidP="004C3A7C">
      <w:r w:rsidRPr="004C3A7C">
        <w:t xml:space="preserve">String </w:t>
      </w:r>
      <w:proofErr w:type="spellStart"/>
      <w:r w:rsidRPr="004C3A7C">
        <w:t>cronExp</w:t>
      </w:r>
      <w:proofErr w:type="spellEnd"/>
      <w:r w:rsidRPr="004C3A7C">
        <w:t xml:space="preserve"> = '0 0 12 * </w:t>
      </w:r>
      <w:proofErr w:type="gramStart"/>
      <w:r w:rsidRPr="004C3A7C">
        <w:t>* ?</w:t>
      </w:r>
      <w:proofErr w:type="gramEnd"/>
      <w:r w:rsidRPr="004C3A7C">
        <w:t>'; // Runs daily at 12:00 PM</w:t>
      </w:r>
    </w:p>
    <w:p w14:paraId="19366F1C" w14:textId="77777777" w:rsidR="004C3A7C" w:rsidRPr="004C3A7C" w:rsidRDefault="004C3A7C" w:rsidP="004C3A7C">
      <w:proofErr w:type="spellStart"/>
      <w:r w:rsidRPr="004C3A7C">
        <w:lastRenderedPageBreak/>
        <w:t>System.schedule</w:t>
      </w:r>
      <w:proofErr w:type="spellEnd"/>
      <w:r w:rsidRPr="004C3A7C">
        <w:t xml:space="preserve">('Daily Vehicle Order Processing', </w:t>
      </w:r>
      <w:proofErr w:type="spellStart"/>
      <w:r w:rsidRPr="004C3A7C">
        <w:t>cronExp</w:t>
      </w:r>
      <w:proofErr w:type="spellEnd"/>
      <w:r w:rsidRPr="004C3A7C">
        <w:t xml:space="preserve">, new </w:t>
      </w:r>
      <w:proofErr w:type="spellStart"/>
      <w:proofErr w:type="gramStart"/>
      <w:r w:rsidRPr="004C3A7C">
        <w:t>VehicleOrderBatchScheduler</w:t>
      </w:r>
      <w:proofErr w:type="spellEnd"/>
      <w:r w:rsidRPr="004C3A7C">
        <w:t>(</w:t>
      </w:r>
      <w:proofErr w:type="gramEnd"/>
      <w:r w:rsidRPr="004C3A7C">
        <w:t>));</w:t>
      </w:r>
    </w:p>
    <w:p w14:paraId="58514E9A" w14:textId="77777777" w:rsidR="004C3A7C" w:rsidRPr="004C3A7C" w:rsidRDefault="004C3A7C" w:rsidP="004C3A7C">
      <w:r w:rsidRPr="004C3A7C">
        <w:rPr>
          <w:b/>
          <w:bCs/>
        </w:rPr>
        <w:t xml:space="preserve">Step </w:t>
      </w:r>
      <w:proofErr w:type="gramStart"/>
      <w:r w:rsidRPr="004C3A7C">
        <w:rPr>
          <w:b/>
          <w:bCs/>
        </w:rPr>
        <w:t>11 :</w:t>
      </w:r>
      <w:proofErr w:type="gramEnd"/>
      <w:r w:rsidRPr="004C3A7C">
        <w:rPr>
          <w:b/>
          <w:bCs/>
        </w:rPr>
        <w:t xml:space="preserve"> </w:t>
      </w:r>
      <w:r w:rsidRPr="004C3A7C">
        <w:t>You Can Check where this Schedule Job is Running</w:t>
      </w:r>
    </w:p>
    <w:p w14:paraId="18FE2B0F" w14:textId="77777777" w:rsidR="008F5606" w:rsidRDefault="008F5606"/>
    <w:p w14:paraId="7687A237" w14:textId="77777777" w:rsidR="00CF4838" w:rsidRDefault="00000000">
      <w:r>
        <w:rPr>
          <w:b/>
          <w:sz w:val="28"/>
        </w:rPr>
        <w:t>Phase 6: Batch and Scheduled Jobs</w:t>
      </w:r>
    </w:p>
    <w:p w14:paraId="4C6708BF" w14:textId="77777777" w:rsidR="00CF4838" w:rsidRDefault="00000000">
      <w:r>
        <w:t>A Batch Apex job was created to process pending orders whenever stock was replenished. The job automatically confirmed eligible orders and updated stock. A Scheduled Apex job was set to run the batch every night at midnight.</w:t>
      </w:r>
    </w:p>
    <w:p w14:paraId="4148AE9B" w14:textId="77777777" w:rsidR="004C3A7C" w:rsidRDefault="004C3A7C"/>
    <w:p w14:paraId="10E86BBE" w14:textId="77777777" w:rsidR="004C3A7C" w:rsidRDefault="004C3A7C"/>
    <w:p w14:paraId="4B9BB6B1" w14:textId="77777777" w:rsidR="004C3A7C" w:rsidRDefault="004C3A7C"/>
    <w:p w14:paraId="6F598490" w14:textId="77777777" w:rsidR="004C3A7C" w:rsidRDefault="004C3A7C"/>
    <w:p w14:paraId="17D26839" w14:textId="77777777" w:rsidR="004C3A7C" w:rsidRDefault="004C3A7C"/>
    <w:p w14:paraId="3EAA0BD6" w14:textId="77777777" w:rsidR="004C3A7C" w:rsidRDefault="004C3A7C"/>
    <w:p w14:paraId="19C9D2DA" w14:textId="77777777" w:rsidR="004C3A7C" w:rsidRDefault="004C3A7C"/>
    <w:p w14:paraId="2773F95C" w14:textId="77777777" w:rsidR="004C3A7C" w:rsidRDefault="004C3A7C"/>
    <w:p w14:paraId="4680A388" w14:textId="77777777" w:rsidR="004C3A7C" w:rsidRDefault="004C3A7C"/>
    <w:p w14:paraId="548F7493" w14:textId="77777777" w:rsidR="004C3A7C" w:rsidRDefault="004C3A7C"/>
    <w:p w14:paraId="01284243" w14:textId="77777777" w:rsidR="004C3A7C" w:rsidRDefault="004C3A7C"/>
    <w:p w14:paraId="33AFC922" w14:textId="77777777" w:rsidR="004C3A7C" w:rsidRDefault="004C3A7C"/>
    <w:p w14:paraId="6ACE417C" w14:textId="77777777" w:rsidR="004C3A7C" w:rsidRDefault="004C3A7C"/>
    <w:p w14:paraId="44906A89" w14:textId="77777777" w:rsidR="004C3A7C" w:rsidRDefault="004C3A7C"/>
    <w:p w14:paraId="72B49BD6" w14:textId="77777777" w:rsidR="004C3A7C" w:rsidRDefault="004C3A7C"/>
    <w:p w14:paraId="5E547F79" w14:textId="77777777" w:rsidR="004C3A7C" w:rsidRDefault="004C3A7C"/>
    <w:p w14:paraId="5FBCFE8D" w14:textId="77777777" w:rsidR="004C3A7C" w:rsidRDefault="004C3A7C"/>
    <w:p w14:paraId="3BA8F9E6" w14:textId="77777777" w:rsidR="004C3A7C" w:rsidRDefault="004C3A7C"/>
    <w:p w14:paraId="27C76F77" w14:textId="77777777" w:rsidR="00CF4838" w:rsidRDefault="00000000">
      <w:r>
        <w:rPr>
          <w:b/>
          <w:sz w:val="32"/>
        </w:rPr>
        <w:lastRenderedPageBreak/>
        <w:t>Project Explanation with Real-World Example</w:t>
      </w:r>
    </w:p>
    <w:p w14:paraId="290BE72C" w14:textId="77777777" w:rsidR="00CF4838" w:rsidRDefault="00000000">
      <w:r>
        <w:t>For example, a customer books a vehicle order online. The system automatically assigns the nearest dealer based on customer location. If the requested vehicle is out of stock, the order is held in 'Pending' status. When new stock is added, a batch job runs to confirm the pending order. Similarly, if the customer schedules a test drive, they receive an automated reminder email one day before the scheduled date. This real-world flow demonstrates how Salesforce automates complex business processes efficiently.</w:t>
      </w:r>
    </w:p>
    <w:p w14:paraId="48B04CA4" w14:textId="77777777" w:rsidR="00CF4838" w:rsidRDefault="00000000">
      <w:pPr>
        <w:rPr>
          <w:b/>
          <w:sz w:val="32"/>
        </w:rPr>
      </w:pPr>
      <w:r>
        <w:rPr>
          <w:b/>
          <w:sz w:val="32"/>
        </w:rPr>
        <w:t>Screenshots</w:t>
      </w:r>
    </w:p>
    <w:p w14:paraId="61B5CCA3" w14:textId="77777777" w:rsidR="004C3A7C" w:rsidRDefault="004C3A7C">
      <w:pPr>
        <w:rPr>
          <w:b/>
          <w:sz w:val="32"/>
        </w:rPr>
      </w:pPr>
    </w:p>
    <w:p w14:paraId="2326A5A4" w14:textId="6A52D22A" w:rsidR="004C3A7C" w:rsidRDefault="004C3A7C">
      <w:r w:rsidRPr="004C3A7C">
        <w:drawing>
          <wp:inline distT="0" distB="0" distL="0" distR="0" wp14:anchorId="06557625" wp14:editId="4EA8AFF8">
            <wp:extent cx="5486400" cy="2271252"/>
            <wp:effectExtent l="0" t="0" r="0" b="0"/>
            <wp:docPr id="14516680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68031" name="Picture 1" descr="A screenshot of a computer&#10;&#10;AI-generated content may be incorrect."/>
                    <pic:cNvPicPr/>
                  </pic:nvPicPr>
                  <pic:blipFill>
                    <a:blip r:embed="rId10"/>
                    <a:stretch>
                      <a:fillRect/>
                    </a:stretch>
                  </pic:blipFill>
                  <pic:spPr>
                    <a:xfrm>
                      <a:off x="0" y="0"/>
                      <a:ext cx="5492563" cy="2273804"/>
                    </a:xfrm>
                    <a:prstGeom prst="rect">
                      <a:avLst/>
                    </a:prstGeom>
                  </pic:spPr>
                </pic:pic>
              </a:graphicData>
            </a:graphic>
          </wp:inline>
        </w:drawing>
      </w:r>
    </w:p>
    <w:p w14:paraId="18501C25" w14:textId="77777777" w:rsidR="004C3A7C" w:rsidRDefault="00000000">
      <w:r>
        <w:t>[Placeholder for Salesforce Setup Screenshot]</w:t>
      </w:r>
    </w:p>
    <w:p w14:paraId="48D545AB" w14:textId="77777777" w:rsidR="004C3A7C" w:rsidRDefault="004C3A7C"/>
    <w:p w14:paraId="4C3274CA" w14:textId="77777777" w:rsidR="004C3A7C" w:rsidRDefault="004C3A7C"/>
    <w:p w14:paraId="00330C87" w14:textId="77777777" w:rsidR="004C3A7C" w:rsidRDefault="004C3A7C"/>
    <w:p w14:paraId="270DAE77" w14:textId="6FEB24C0" w:rsidR="004C3A7C" w:rsidRDefault="004C3A7C">
      <w:r w:rsidRPr="004C3A7C">
        <w:drawing>
          <wp:inline distT="0" distB="0" distL="0" distR="0" wp14:anchorId="2AEDDEFA" wp14:editId="4F2F0493">
            <wp:extent cx="5486400" cy="1858010"/>
            <wp:effectExtent l="0" t="0" r="0" b="8890"/>
            <wp:docPr id="20643651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65117" name="Picture 1" descr="A screenshot of a computer&#10;&#10;AI-generated content may be incorrect."/>
                    <pic:cNvPicPr/>
                  </pic:nvPicPr>
                  <pic:blipFill>
                    <a:blip r:embed="rId11"/>
                    <a:stretch>
                      <a:fillRect/>
                    </a:stretch>
                  </pic:blipFill>
                  <pic:spPr>
                    <a:xfrm>
                      <a:off x="0" y="0"/>
                      <a:ext cx="5486400" cy="1858010"/>
                    </a:xfrm>
                    <a:prstGeom prst="rect">
                      <a:avLst/>
                    </a:prstGeom>
                  </pic:spPr>
                </pic:pic>
              </a:graphicData>
            </a:graphic>
          </wp:inline>
        </w:drawing>
      </w:r>
    </w:p>
    <w:p w14:paraId="1374CDFD" w14:textId="00E8BAB8" w:rsidR="004C3A7C" w:rsidRDefault="004C3A7C"/>
    <w:p w14:paraId="75B23BEF" w14:textId="77777777" w:rsidR="004C3A7C" w:rsidRDefault="004C3A7C"/>
    <w:p w14:paraId="024AFA18" w14:textId="77777777" w:rsidR="004C3A7C" w:rsidRDefault="00000000">
      <w:r>
        <w:br/>
        <w:t>[Placeholder for Object Relationships Screenshot]</w:t>
      </w:r>
    </w:p>
    <w:p w14:paraId="0B13DAAF" w14:textId="77777777" w:rsidR="004C3A7C" w:rsidRDefault="004C3A7C"/>
    <w:p w14:paraId="53686B70" w14:textId="637CB0E4" w:rsidR="004C3A7C" w:rsidRDefault="004C3A7C">
      <w:r w:rsidRPr="004C3A7C">
        <w:drawing>
          <wp:inline distT="0" distB="0" distL="0" distR="0" wp14:anchorId="300E304E" wp14:editId="51DAFDEF">
            <wp:extent cx="5486400" cy="2337435"/>
            <wp:effectExtent l="0" t="0" r="0" b="5715"/>
            <wp:docPr id="5129952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95243" name="Picture 1" descr="A screenshot of a computer&#10;&#10;AI-generated content may be incorrect."/>
                    <pic:cNvPicPr/>
                  </pic:nvPicPr>
                  <pic:blipFill>
                    <a:blip r:embed="rId12"/>
                    <a:stretch>
                      <a:fillRect/>
                    </a:stretch>
                  </pic:blipFill>
                  <pic:spPr>
                    <a:xfrm>
                      <a:off x="0" y="0"/>
                      <a:ext cx="5486400" cy="2337435"/>
                    </a:xfrm>
                    <a:prstGeom prst="rect">
                      <a:avLst/>
                    </a:prstGeom>
                  </pic:spPr>
                </pic:pic>
              </a:graphicData>
            </a:graphic>
          </wp:inline>
        </w:drawing>
      </w:r>
      <w:r w:rsidR="00000000">
        <w:br/>
        <w:t>[Placeholder for Flow Builder Screenshot]</w:t>
      </w:r>
    </w:p>
    <w:p w14:paraId="71137101" w14:textId="77777777" w:rsidR="004C3A7C" w:rsidRDefault="004C3A7C">
      <w:r w:rsidRPr="004C3A7C">
        <w:drawing>
          <wp:inline distT="0" distB="0" distL="0" distR="0" wp14:anchorId="736767F0" wp14:editId="04BECE92">
            <wp:extent cx="5486400" cy="2870835"/>
            <wp:effectExtent l="0" t="0" r="0" b="5715"/>
            <wp:docPr id="81562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23291" name=""/>
                    <pic:cNvPicPr/>
                  </pic:nvPicPr>
                  <pic:blipFill>
                    <a:blip r:embed="rId13"/>
                    <a:stretch>
                      <a:fillRect/>
                    </a:stretch>
                  </pic:blipFill>
                  <pic:spPr>
                    <a:xfrm>
                      <a:off x="0" y="0"/>
                      <a:ext cx="5486400" cy="2870835"/>
                    </a:xfrm>
                    <a:prstGeom prst="rect">
                      <a:avLst/>
                    </a:prstGeom>
                  </pic:spPr>
                </pic:pic>
              </a:graphicData>
            </a:graphic>
          </wp:inline>
        </w:drawing>
      </w:r>
    </w:p>
    <w:p w14:paraId="54523297" w14:textId="77777777" w:rsidR="004C3A7C" w:rsidRDefault="004C3A7C"/>
    <w:p w14:paraId="700C8AA1" w14:textId="53B3B20B" w:rsidR="004C3A7C" w:rsidRDefault="004C3A7C">
      <w:r w:rsidRPr="004C3A7C">
        <w:drawing>
          <wp:inline distT="0" distB="0" distL="0" distR="0" wp14:anchorId="2FC23FCA" wp14:editId="4D546BB5">
            <wp:extent cx="5486400" cy="633730"/>
            <wp:effectExtent l="0" t="0" r="0" b="0"/>
            <wp:docPr id="11575389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38937" name="Picture 1" descr="A screenshot of a computer&#10;&#10;AI-generated content may be incorrect."/>
                    <pic:cNvPicPr/>
                  </pic:nvPicPr>
                  <pic:blipFill>
                    <a:blip r:embed="rId14"/>
                    <a:stretch>
                      <a:fillRect/>
                    </a:stretch>
                  </pic:blipFill>
                  <pic:spPr>
                    <a:xfrm>
                      <a:off x="0" y="0"/>
                      <a:ext cx="5486400" cy="633730"/>
                    </a:xfrm>
                    <a:prstGeom prst="rect">
                      <a:avLst/>
                    </a:prstGeom>
                  </pic:spPr>
                </pic:pic>
              </a:graphicData>
            </a:graphic>
          </wp:inline>
        </w:drawing>
      </w:r>
    </w:p>
    <w:p w14:paraId="4400B1B1" w14:textId="47CC64C2" w:rsidR="00D54492" w:rsidRDefault="00D54492">
      <w:r>
        <w:lastRenderedPageBreak/>
        <w:t>[Placeholder for Apex Code Screenshot]</w:t>
      </w:r>
    </w:p>
    <w:p w14:paraId="2C2F9146" w14:textId="3D175ABC" w:rsidR="004C3A7C" w:rsidRDefault="004C3A7C">
      <w:r w:rsidRPr="004C3A7C">
        <w:drawing>
          <wp:inline distT="0" distB="0" distL="0" distR="0" wp14:anchorId="6474BC32" wp14:editId="0F6E194B">
            <wp:extent cx="5486400" cy="1223645"/>
            <wp:effectExtent l="0" t="0" r="0" b="0"/>
            <wp:docPr id="8236866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86613" name="Picture 1" descr="A screenshot of a computer&#10;&#10;AI-generated content may be incorrect."/>
                    <pic:cNvPicPr/>
                  </pic:nvPicPr>
                  <pic:blipFill>
                    <a:blip r:embed="rId15"/>
                    <a:stretch>
                      <a:fillRect/>
                    </a:stretch>
                  </pic:blipFill>
                  <pic:spPr>
                    <a:xfrm>
                      <a:off x="0" y="0"/>
                      <a:ext cx="5486400" cy="1223645"/>
                    </a:xfrm>
                    <a:prstGeom prst="rect">
                      <a:avLst/>
                    </a:prstGeom>
                  </pic:spPr>
                </pic:pic>
              </a:graphicData>
            </a:graphic>
          </wp:inline>
        </w:drawing>
      </w:r>
    </w:p>
    <w:p w14:paraId="65271C2A" w14:textId="0EFB0AB3" w:rsidR="004C3A7C" w:rsidRDefault="004C3A7C"/>
    <w:p w14:paraId="2E78F843" w14:textId="1C0DFDE4" w:rsidR="00CF4838" w:rsidRDefault="004C3A7C">
      <w:r w:rsidRPr="004C3A7C">
        <w:drawing>
          <wp:inline distT="0" distB="0" distL="0" distR="0" wp14:anchorId="3A924B85" wp14:editId="4B77D1ED">
            <wp:extent cx="5486400" cy="955675"/>
            <wp:effectExtent l="0" t="0" r="0" b="0"/>
            <wp:docPr id="601143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43665" name="Picture 1" descr="A screenshot of a computer&#10;&#10;AI-generated content may be incorrect."/>
                    <pic:cNvPicPr/>
                  </pic:nvPicPr>
                  <pic:blipFill>
                    <a:blip r:embed="rId16"/>
                    <a:stretch>
                      <a:fillRect/>
                    </a:stretch>
                  </pic:blipFill>
                  <pic:spPr>
                    <a:xfrm>
                      <a:off x="0" y="0"/>
                      <a:ext cx="5486400" cy="955675"/>
                    </a:xfrm>
                    <a:prstGeom prst="rect">
                      <a:avLst/>
                    </a:prstGeom>
                  </pic:spPr>
                </pic:pic>
              </a:graphicData>
            </a:graphic>
          </wp:inline>
        </w:drawing>
      </w:r>
      <w:r w:rsidR="00000000">
        <w:br/>
        <w:t>[Placeholder for Batch Job Scheduler Screenshot]</w:t>
      </w:r>
    </w:p>
    <w:p w14:paraId="12B754E2" w14:textId="77777777" w:rsidR="00D54492" w:rsidRDefault="00D54492"/>
    <w:p w14:paraId="1DA50820" w14:textId="77777777" w:rsidR="00D54492" w:rsidRDefault="00D54492"/>
    <w:p w14:paraId="23502D9D" w14:textId="77777777" w:rsidR="00D54492" w:rsidRDefault="00D54492"/>
    <w:p w14:paraId="5839C16E" w14:textId="77777777" w:rsidR="00D54492" w:rsidRDefault="00D54492"/>
    <w:p w14:paraId="395D9C17" w14:textId="77777777" w:rsidR="00D54492" w:rsidRDefault="00D54492"/>
    <w:p w14:paraId="65FEE751" w14:textId="77777777" w:rsidR="00D54492" w:rsidRDefault="00D54492"/>
    <w:p w14:paraId="4A9D6563" w14:textId="77777777" w:rsidR="00D54492" w:rsidRDefault="00D54492"/>
    <w:p w14:paraId="35E07EEC" w14:textId="77777777" w:rsidR="00D54492" w:rsidRDefault="00D54492"/>
    <w:p w14:paraId="2C87AB34" w14:textId="77777777" w:rsidR="00D54492" w:rsidRDefault="00D54492"/>
    <w:p w14:paraId="31DF727F" w14:textId="77777777" w:rsidR="00D54492" w:rsidRDefault="00D54492"/>
    <w:p w14:paraId="5A387BFF" w14:textId="77777777" w:rsidR="00D54492" w:rsidRDefault="00D54492"/>
    <w:p w14:paraId="62A8D528" w14:textId="77777777" w:rsidR="00D54492" w:rsidRDefault="00D54492"/>
    <w:p w14:paraId="4903C76F" w14:textId="77777777" w:rsidR="00D54492" w:rsidRDefault="00D54492"/>
    <w:p w14:paraId="3FD38BF4" w14:textId="77777777" w:rsidR="00D54492" w:rsidRDefault="00D54492"/>
    <w:p w14:paraId="531B331F" w14:textId="77777777" w:rsidR="00D54492" w:rsidRDefault="00D54492"/>
    <w:p w14:paraId="71D8DD28" w14:textId="77777777" w:rsidR="00CF4838" w:rsidRDefault="00000000">
      <w:r>
        <w:rPr>
          <w:b/>
          <w:sz w:val="32"/>
        </w:rPr>
        <w:lastRenderedPageBreak/>
        <w:t>Conclusion</w:t>
      </w:r>
    </w:p>
    <w:p w14:paraId="27A937ED" w14:textId="77777777" w:rsidR="00CF4838" w:rsidRDefault="00000000" w:rsidP="008F5606">
      <w:pPr>
        <w:spacing w:after="0"/>
      </w:pPr>
      <w:r>
        <w:t>The Salesforce CRM implementation for WhatsNext Vision Motors achieved automation in order management, dealer assignment, and customer communication. With flows, triggers, and batch processes, the project significantly improved both operational efficiency and customer experience. Future enhancements could include AI-powered dealer assignment, predictive analytics for demand forecasting, and mobile integration for improved accessibility.</w:t>
      </w:r>
    </w:p>
    <w:p w14:paraId="21D34442" w14:textId="77777777" w:rsidR="00CF4838" w:rsidRDefault="00000000" w:rsidP="008F5606">
      <w:pPr>
        <w:spacing w:after="0"/>
      </w:pPr>
      <w:r>
        <w:t>This section elaborates on Salesforce customization, Apex development, and flow automation. The design aligns with best practices and demonstrates Salesforce's adaptability across industries. It further emphasizes operational efficiency, customer engagement, and robust process automation.</w:t>
      </w:r>
      <w:r>
        <w:br/>
      </w:r>
      <w:r>
        <w:br/>
      </w:r>
    </w:p>
    <w:p w14:paraId="40EE648E" w14:textId="77777777" w:rsidR="00CF4838" w:rsidRDefault="00000000" w:rsidP="008F5606">
      <w:pPr>
        <w:spacing w:after="0"/>
      </w:pPr>
      <w:r>
        <w:t>This section elaborates on Salesforce customization, Apex development, and flow automation. The design aligns with best practices and demonstrates Salesforce's adaptability across industries. It further emphasizes operational efficiency, customer engagement, and robust process automation.</w:t>
      </w:r>
      <w:r>
        <w:br/>
      </w:r>
      <w:r>
        <w:br/>
      </w:r>
    </w:p>
    <w:p w14:paraId="12E8FB21" w14:textId="4B91EE50" w:rsidR="00CF4838" w:rsidRDefault="00CF4838"/>
    <w:sectPr w:rsidR="00CF48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2128226">
    <w:abstractNumId w:val="8"/>
  </w:num>
  <w:num w:numId="2" w16cid:durableId="1729524653">
    <w:abstractNumId w:val="6"/>
  </w:num>
  <w:num w:numId="3" w16cid:durableId="728651539">
    <w:abstractNumId w:val="5"/>
  </w:num>
  <w:num w:numId="4" w16cid:durableId="1636327348">
    <w:abstractNumId w:val="4"/>
  </w:num>
  <w:num w:numId="5" w16cid:durableId="1479302555">
    <w:abstractNumId w:val="7"/>
  </w:num>
  <w:num w:numId="6" w16cid:durableId="1879315265">
    <w:abstractNumId w:val="3"/>
  </w:num>
  <w:num w:numId="7" w16cid:durableId="1570458030">
    <w:abstractNumId w:val="2"/>
  </w:num>
  <w:num w:numId="8" w16cid:durableId="1657421072">
    <w:abstractNumId w:val="1"/>
  </w:num>
  <w:num w:numId="9" w16cid:durableId="9837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F36C5"/>
    <w:rsid w:val="004C3A7C"/>
    <w:rsid w:val="008F5606"/>
    <w:rsid w:val="00AA1D8D"/>
    <w:rsid w:val="00B47730"/>
    <w:rsid w:val="00CB0664"/>
    <w:rsid w:val="00CF4838"/>
    <w:rsid w:val="00D544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C153E"/>
  <w14:defaultImageDpi w14:val="300"/>
  <w15:docId w15:val="{01E78CD3-F3BF-47F2-A536-CD5B725E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F5606"/>
    <w:rPr>
      <w:color w:val="0000FF" w:themeColor="hyperlink"/>
      <w:u w:val="single"/>
    </w:rPr>
  </w:style>
  <w:style w:type="character" w:styleId="UnresolvedMention">
    <w:name w:val="Unresolved Mention"/>
    <w:basedOn w:val="DefaultParagraphFont"/>
    <w:uiPriority w:val="99"/>
    <w:semiHidden/>
    <w:unhideWhenUsed/>
    <w:rsid w:val="008F5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username@organization.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developer.salesforce.com/signu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vaishnavi jagilam</cp:lastModifiedBy>
  <cp:revision>2</cp:revision>
  <dcterms:created xsi:type="dcterms:W3CDTF">2025-09-01T14:07:00Z</dcterms:created>
  <dcterms:modified xsi:type="dcterms:W3CDTF">2025-09-01T14:07:00Z</dcterms:modified>
  <cp:category/>
</cp:coreProperties>
</file>